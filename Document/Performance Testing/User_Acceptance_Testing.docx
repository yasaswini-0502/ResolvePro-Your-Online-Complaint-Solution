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DBC61" w14:textId="77777777" w:rsidR="00BA598F" w:rsidRDefault="00000000">
      <w:pPr>
        <w:pStyle w:val="Title"/>
      </w:pPr>
      <w:r>
        <w:t>User Acceptance Testing (UAT) Template</w:t>
      </w:r>
    </w:p>
    <w:p w14:paraId="4E709274" w14:textId="77777777" w:rsidR="00BA598F" w:rsidRDefault="00000000">
      <w:pPr>
        <w:pStyle w:val="Heading1"/>
      </w:pPr>
      <w:r>
        <w:t>Project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A598F" w14:paraId="38C49989" w14:textId="77777777">
        <w:tc>
          <w:tcPr>
            <w:tcW w:w="4320" w:type="dxa"/>
          </w:tcPr>
          <w:p w14:paraId="4FAF5557" w14:textId="77777777" w:rsidR="00BA598F" w:rsidRDefault="00000000">
            <w:r>
              <w:t>Date</w:t>
            </w:r>
          </w:p>
        </w:tc>
        <w:tc>
          <w:tcPr>
            <w:tcW w:w="4320" w:type="dxa"/>
          </w:tcPr>
          <w:p w14:paraId="1469C559" w14:textId="1416511D" w:rsidR="00BA598F" w:rsidRDefault="00000000">
            <w:r>
              <w:t>1</w:t>
            </w:r>
            <w:r w:rsidR="00D63BD8">
              <w:t xml:space="preserve">6 </w:t>
            </w:r>
            <w:r>
              <w:t xml:space="preserve"> Ju</w:t>
            </w:r>
            <w:r w:rsidR="00D63BD8">
              <w:t xml:space="preserve">ne </w:t>
            </w:r>
            <w:r>
              <w:t>2025</w:t>
            </w:r>
          </w:p>
        </w:tc>
      </w:tr>
      <w:tr w:rsidR="00BA598F" w14:paraId="1F81A633" w14:textId="77777777">
        <w:tc>
          <w:tcPr>
            <w:tcW w:w="4320" w:type="dxa"/>
          </w:tcPr>
          <w:p w14:paraId="6942EB11" w14:textId="77777777" w:rsidR="00BA598F" w:rsidRDefault="00000000">
            <w:r>
              <w:t>Team ID</w:t>
            </w:r>
          </w:p>
        </w:tc>
        <w:tc>
          <w:tcPr>
            <w:tcW w:w="4320" w:type="dxa"/>
          </w:tcPr>
          <w:p w14:paraId="4740E443" w14:textId="77777777" w:rsidR="00BA598F" w:rsidRDefault="00000000">
            <w:r>
              <w:t>LTVIP2025TMID55215</w:t>
            </w:r>
          </w:p>
        </w:tc>
      </w:tr>
      <w:tr w:rsidR="00BA598F" w14:paraId="29F893D6" w14:textId="77777777">
        <w:tc>
          <w:tcPr>
            <w:tcW w:w="4320" w:type="dxa"/>
          </w:tcPr>
          <w:p w14:paraId="4BD1AD6C" w14:textId="77777777" w:rsidR="00BA598F" w:rsidRDefault="00000000">
            <w:r>
              <w:t>Project Name</w:t>
            </w:r>
          </w:p>
        </w:tc>
        <w:tc>
          <w:tcPr>
            <w:tcW w:w="4320" w:type="dxa"/>
          </w:tcPr>
          <w:p w14:paraId="45F6D93B" w14:textId="77777777" w:rsidR="00BA598F" w:rsidRDefault="00000000">
            <w:r>
              <w:t>ResolveNow: Your Platform for Online Complaints</w:t>
            </w:r>
          </w:p>
        </w:tc>
      </w:tr>
      <w:tr w:rsidR="00BA598F" w14:paraId="19953FAC" w14:textId="77777777">
        <w:tc>
          <w:tcPr>
            <w:tcW w:w="4320" w:type="dxa"/>
          </w:tcPr>
          <w:p w14:paraId="404C45B2" w14:textId="77777777" w:rsidR="00BA598F" w:rsidRDefault="00000000">
            <w:r>
              <w:t>Maximum Marks</w:t>
            </w:r>
          </w:p>
        </w:tc>
        <w:tc>
          <w:tcPr>
            <w:tcW w:w="4320" w:type="dxa"/>
          </w:tcPr>
          <w:p w14:paraId="491A860B" w14:textId="77777777" w:rsidR="00BA598F" w:rsidRDefault="00000000">
            <w:r>
              <w:t>4 Marks</w:t>
            </w:r>
          </w:p>
        </w:tc>
      </w:tr>
    </w:tbl>
    <w:p w14:paraId="0DB85DA3" w14:textId="77777777" w:rsidR="00BA598F" w:rsidRDefault="00000000">
      <w:pPr>
        <w:pStyle w:val="Heading1"/>
      </w:pPr>
      <w:r>
        <w:t>Project Overview:</w:t>
      </w:r>
    </w:p>
    <w:p w14:paraId="74ECF9DF" w14:textId="77777777" w:rsidR="00BA598F" w:rsidRDefault="00000000">
      <w:r w:rsidRPr="00D63BD8">
        <w:rPr>
          <w:b/>
          <w:bCs/>
        </w:rPr>
        <w:t>Project Name</w:t>
      </w:r>
      <w:r>
        <w:t>: ResolveNow: Your Platform for Online Complaints</w:t>
      </w:r>
      <w:r>
        <w:br/>
      </w:r>
      <w:r>
        <w:br/>
      </w:r>
      <w:r w:rsidRPr="00D63BD8">
        <w:rPr>
          <w:b/>
          <w:bCs/>
        </w:rPr>
        <w:t>Project Description</w:t>
      </w:r>
      <w:r>
        <w:t>: ResolveNow is an online complaint registration and management system that enables users to register complaints, track their status, and interact with support agents for quick resolution. It provides real-time updates, secure data handling, and efficient complaint routing to enhance user satisfaction.</w:t>
      </w:r>
      <w:r>
        <w:br/>
      </w:r>
      <w:r>
        <w:br/>
      </w:r>
      <w:r w:rsidRPr="00D63BD8">
        <w:rPr>
          <w:b/>
          <w:bCs/>
        </w:rPr>
        <w:t>Project Version</w:t>
      </w:r>
      <w:r>
        <w:t>: Version 1.0</w:t>
      </w:r>
    </w:p>
    <w:p w14:paraId="423AE10A" w14:textId="77777777" w:rsidR="00BA598F" w:rsidRDefault="00000000">
      <w:pPr>
        <w:pStyle w:val="Heading1"/>
      </w:pPr>
      <w:r>
        <w:t>Testing Scope:</w:t>
      </w:r>
    </w:p>
    <w:p w14:paraId="67D80E61" w14:textId="77777777" w:rsidR="00BA598F" w:rsidRDefault="00000000">
      <w:r>
        <w:t>List of Features and Functionalities to be Tested:</w:t>
      </w:r>
      <w:r>
        <w:br/>
        <w:t>1. User registration and login</w:t>
      </w:r>
      <w:r>
        <w:br/>
        <w:t>2. Complaint submission with details and attachments</w:t>
      </w:r>
      <w:r>
        <w:br/>
        <w:t>3. Real-time complaint tracking</w:t>
      </w:r>
      <w:r>
        <w:br/>
        <w:t>4. User-agent communication via chat</w:t>
      </w:r>
      <w:r>
        <w:br/>
        <w:t>5. Feedback submission after complaint resolution</w:t>
      </w:r>
      <w:r>
        <w:br/>
        <w:t>6. Admin management of complaints and users</w:t>
      </w:r>
      <w:r>
        <w:br/>
      </w:r>
      <w:r>
        <w:br/>
        <w:t>List of User Stories or Requirements to be Tested:</w:t>
      </w:r>
      <w:r>
        <w:br/>
        <w:t>1. As a user, I can register and log in to access the platform.</w:t>
      </w:r>
      <w:r>
        <w:br/>
        <w:t>2. As a user, I can submit a complaint with description, category, and attachments.</w:t>
      </w:r>
      <w:r>
        <w:br/>
        <w:t>3. As a user, I can track the real-time status of my complaints.</w:t>
      </w:r>
      <w:r>
        <w:br/>
        <w:t>4. As a user, I can chat with the assigned agent for updates.</w:t>
      </w:r>
      <w:r>
        <w:br/>
        <w:t>5. As a user, I can provide feedback after resolution.</w:t>
      </w:r>
      <w:r>
        <w:br/>
        <w:t>6. As an admin, I can assign complaints to agents and monitor progress.</w:t>
      </w:r>
    </w:p>
    <w:p w14:paraId="66AC7F98" w14:textId="77777777" w:rsidR="00BA598F" w:rsidRDefault="00000000">
      <w:pPr>
        <w:pStyle w:val="Heading1"/>
      </w:pPr>
      <w: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708"/>
        <w:gridCol w:w="1420"/>
        <w:gridCol w:w="1567"/>
        <w:gridCol w:w="1407"/>
        <w:gridCol w:w="1345"/>
      </w:tblGrid>
      <w:tr w:rsidR="00BA598F" w14:paraId="2291A480" w14:textId="77777777">
        <w:tc>
          <w:tcPr>
            <w:tcW w:w="1440" w:type="dxa"/>
          </w:tcPr>
          <w:p w14:paraId="02A7DAB1" w14:textId="77777777" w:rsidR="00BA598F" w:rsidRPr="00D63BD8" w:rsidRDefault="00000000">
            <w:pPr>
              <w:rPr>
                <w:b/>
                <w:bCs/>
              </w:rPr>
            </w:pPr>
            <w:r w:rsidRPr="00D63BD8">
              <w:rPr>
                <w:b/>
                <w:bCs/>
              </w:rPr>
              <w:t>Test Case ID</w:t>
            </w:r>
          </w:p>
        </w:tc>
        <w:tc>
          <w:tcPr>
            <w:tcW w:w="1440" w:type="dxa"/>
          </w:tcPr>
          <w:p w14:paraId="7C7D5E10" w14:textId="77777777" w:rsidR="00BA598F" w:rsidRPr="00D63BD8" w:rsidRDefault="00000000">
            <w:pPr>
              <w:rPr>
                <w:b/>
                <w:bCs/>
              </w:rPr>
            </w:pPr>
            <w:r w:rsidRPr="00D63BD8">
              <w:rPr>
                <w:b/>
                <w:bCs/>
              </w:rPr>
              <w:t>Test Scenario</w:t>
            </w:r>
          </w:p>
        </w:tc>
        <w:tc>
          <w:tcPr>
            <w:tcW w:w="1440" w:type="dxa"/>
          </w:tcPr>
          <w:p w14:paraId="708E7AA2" w14:textId="77777777" w:rsidR="00BA598F" w:rsidRPr="00D63BD8" w:rsidRDefault="00000000">
            <w:pPr>
              <w:rPr>
                <w:b/>
                <w:bCs/>
              </w:rPr>
            </w:pPr>
            <w:r w:rsidRPr="00D63BD8">
              <w:rPr>
                <w:b/>
                <w:bCs/>
              </w:rPr>
              <w:t>Test Steps</w:t>
            </w:r>
          </w:p>
        </w:tc>
        <w:tc>
          <w:tcPr>
            <w:tcW w:w="1440" w:type="dxa"/>
          </w:tcPr>
          <w:p w14:paraId="25037C22" w14:textId="77777777" w:rsidR="00BA598F" w:rsidRPr="00D63BD8" w:rsidRDefault="00000000">
            <w:pPr>
              <w:rPr>
                <w:b/>
                <w:bCs/>
              </w:rPr>
            </w:pPr>
            <w:r w:rsidRPr="00D63BD8"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11BDF1C1" w14:textId="77777777" w:rsidR="00BA598F" w:rsidRPr="00D63BD8" w:rsidRDefault="00000000">
            <w:pPr>
              <w:rPr>
                <w:b/>
                <w:bCs/>
              </w:rPr>
            </w:pPr>
            <w:r w:rsidRPr="00D63BD8">
              <w:rPr>
                <w:b/>
                <w:bCs/>
              </w:rPr>
              <w:t>Actual Result</w:t>
            </w:r>
          </w:p>
        </w:tc>
        <w:tc>
          <w:tcPr>
            <w:tcW w:w="1440" w:type="dxa"/>
          </w:tcPr>
          <w:p w14:paraId="3EF044F1" w14:textId="77777777" w:rsidR="00BA598F" w:rsidRPr="00D63BD8" w:rsidRDefault="00000000">
            <w:pPr>
              <w:rPr>
                <w:b/>
                <w:bCs/>
              </w:rPr>
            </w:pPr>
            <w:r w:rsidRPr="00D63BD8">
              <w:rPr>
                <w:b/>
                <w:bCs/>
              </w:rPr>
              <w:t>Pass/Fail</w:t>
            </w:r>
          </w:p>
        </w:tc>
      </w:tr>
      <w:tr w:rsidR="00BA598F" w14:paraId="6024F3AF" w14:textId="77777777">
        <w:tc>
          <w:tcPr>
            <w:tcW w:w="1440" w:type="dxa"/>
          </w:tcPr>
          <w:p w14:paraId="486078E6" w14:textId="77777777" w:rsidR="00BA598F" w:rsidRDefault="00000000">
            <w:r>
              <w:t>TC-001</w:t>
            </w:r>
          </w:p>
        </w:tc>
        <w:tc>
          <w:tcPr>
            <w:tcW w:w="1440" w:type="dxa"/>
          </w:tcPr>
          <w:p w14:paraId="380AE473" w14:textId="77777777" w:rsidR="00BA598F" w:rsidRDefault="00000000">
            <w:r>
              <w:t>User Registration Validation</w:t>
            </w:r>
          </w:p>
        </w:tc>
        <w:tc>
          <w:tcPr>
            <w:tcW w:w="1440" w:type="dxa"/>
          </w:tcPr>
          <w:p w14:paraId="14EAE1E7" w14:textId="77777777" w:rsidR="00BA598F" w:rsidRDefault="00000000">
            <w:r>
              <w:t>Enter valid and invalid inputs in the signup form</w:t>
            </w:r>
          </w:p>
        </w:tc>
        <w:tc>
          <w:tcPr>
            <w:tcW w:w="1440" w:type="dxa"/>
          </w:tcPr>
          <w:p w14:paraId="11E91165" w14:textId="77777777" w:rsidR="00BA598F" w:rsidRDefault="00000000">
            <w:r>
              <w:t>Valid users registered; errors shown for empty/invalid fields</w:t>
            </w:r>
          </w:p>
        </w:tc>
        <w:tc>
          <w:tcPr>
            <w:tcW w:w="1440" w:type="dxa"/>
          </w:tcPr>
          <w:p w14:paraId="354D0531" w14:textId="77777777" w:rsidR="00BA598F" w:rsidRDefault="00000000">
            <w:r>
              <w:t>Validated email and password correctly</w:t>
            </w:r>
          </w:p>
        </w:tc>
        <w:tc>
          <w:tcPr>
            <w:tcW w:w="1440" w:type="dxa"/>
          </w:tcPr>
          <w:p w14:paraId="66CCF6CD" w14:textId="77777777" w:rsidR="00BA598F" w:rsidRDefault="00000000">
            <w:r>
              <w:t>Pass</w:t>
            </w:r>
          </w:p>
        </w:tc>
      </w:tr>
      <w:tr w:rsidR="00BA598F" w14:paraId="4CE1F982" w14:textId="77777777">
        <w:tc>
          <w:tcPr>
            <w:tcW w:w="1440" w:type="dxa"/>
          </w:tcPr>
          <w:p w14:paraId="04A558EB" w14:textId="77777777" w:rsidR="00BA598F" w:rsidRDefault="00000000">
            <w:r>
              <w:t>TC-002</w:t>
            </w:r>
          </w:p>
        </w:tc>
        <w:tc>
          <w:tcPr>
            <w:tcW w:w="1440" w:type="dxa"/>
          </w:tcPr>
          <w:p w14:paraId="5650E8C4" w14:textId="77777777" w:rsidR="00BA598F" w:rsidRDefault="00000000">
            <w:r>
              <w:t>Login Authentication</w:t>
            </w:r>
          </w:p>
        </w:tc>
        <w:tc>
          <w:tcPr>
            <w:tcW w:w="1440" w:type="dxa"/>
          </w:tcPr>
          <w:p w14:paraId="78FE8649" w14:textId="77777777" w:rsidR="00BA598F" w:rsidRDefault="00000000">
            <w:r>
              <w:t>Log in with correct and wrong credentials</w:t>
            </w:r>
          </w:p>
        </w:tc>
        <w:tc>
          <w:tcPr>
            <w:tcW w:w="1440" w:type="dxa"/>
          </w:tcPr>
          <w:p w14:paraId="57728B9D" w14:textId="77777777" w:rsidR="00BA598F" w:rsidRDefault="00000000">
            <w:r>
              <w:t>Login succeeds with correct details; error for incorrect ones</w:t>
            </w:r>
          </w:p>
        </w:tc>
        <w:tc>
          <w:tcPr>
            <w:tcW w:w="1440" w:type="dxa"/>
          </w:tcPr>
          <w:p w14:paraId="6062F1DB" w14:textId="77777777" w:rsidR="00BA598F" w:rsidRDefault="00000000">
            <w:r>
              <w:t>Works as expected with correct alerts</w:t>
            </w:r>
          </w:p>
        </w:tc>
        <w:tc>
          <w:tcPr>
            <w:tcW w:w="1440" w:type="dxa"/>
          </w:tcPr>
          <w:p w14:paraId="4EE54702" w14:textId="77777777" w:rsidR="00BA598F" w:rsidRDefault="00000000">
            <w:r>
              <w:t>Pass</w:t>
            </w:r>
          </w:p>
        </w:tc>
      </w:tr>
      <w:tr w:rsidR="00BA598F" w14:paraId="78025739" w14:textId="77777777">
        <w:tc>
          <w:tcPr>
            <w:tcW w:w="1440" w:type="dxa"/>
          </w:tcPr>
          <w:p w14:paraId="142DCBA4" w14:textId="77777777" w:rsidR="00BA598F" w:rsidRDefault="00000000">
            <w:r>
              <w:t>TC-003</w:t>
            </w:r>
          </w:p>
        </w:tc>
        <w:tc>
          <w:tcPr>
            <w:tcW w:w="1440" w:type="dxa"/>
          </w:tcPr>
          <w:p w14:paraId="3BEA1D22" w14:textId="77777777" w:rsidR="00BA598F" w:rsidRDefault="00000000">
            <w:r>
              <w:t>Complaint Submission</w:t>
            </w:r>
          </w:p>
        </w:tc>
        <w:tc>
          <w:tcPr>
            <w:tcW w:w="1440" w:type="dxa"/>
          </w:tcPr>
          <w:p w14:paraId="1F6C70ED" w14:textId="77777777" w:rsidR="00BA598F" w:rsidRDefault="00000000">
            <w:r>
              <w:t>Submit complaint with description, category, and attachments</w:t>
            </w:r>
          </w:p>
        </w:tc>
        <w:tc>
          <w:tcPr>
            <w:tcW w:w="1440" w:type="dxa"/>
          </w:tcPr>
          <w:p w14:paraId="1E350A31" w14:textId="77777777" w:rsidR="00BA598F" w:rsidRDefault="00000000">
            <w:r>
              <w:t>Complaint saved and visible in dashboard</w:t>
            </w:r>
          </w:p>
        </w:tc>
        <w:tc>
          <w:tcPr>
            <w:tcW w:w="1440" w:type="dxa"/>
          </w:tcPr>
          <w:p w14:paraId="73D4C853" w14:textId="77777777" w:rsidR="00BA598F" w:rsidRDefault="00000000">
            <w:r>
              <w:t>Complaint recorded and displayed correctly</w:t>
            </w:r>
          </w:p>
        </w:tc>
        <w:tc>
          <w:tcPr>
            <w:tcW w:w="1440" w:type="dxa"/>
          </w:tcPr>
          <w:p w14:paraId="4515FFC7" w14:textId="77777777" w:rsidR="00BA598F" w:rsidRDefault="00000000">
            <w:r>
              <w:t>Pass</w:t>
            </w:r>
          </w:p>
        </w:tc>
      </w:tr>
      <w:tr w:rsidR="00BA598F" w14:paraId="2D8E431C" w14:textId="77777777">
        <w:tc>
          <w:tcPr>
            <w:tcW w:w="1440" w:type="dxa"/>
          </w:tcPr>
          <w:p w14:paraId="0CD90F0F" w14:textId="77777777" w:rsidR="00BA598F" w:rsidRDefault="00000000">
            <w:r>
              <w:t>TC-004</w:t>
            </w:r>
          </w:p>
        </w:tc>
        <w:tc>
          <w:tcPr>
            <w:tcW w:w="1440" w:type="dxa"/>
          </w:tcPr>
          <w:p w14:paraId="7E2374E8" w14:textId="77777777" w:rsidR="00BA598F" w:rsidRDefault="00000000">
            <w:r>
              <w:t>Complaint Tracking</w:t>
            </w:r>
          </w:p>
        </w:tc>
        <w:tc>
          <w:tcPr>
            <w:tcW w:w="1440" w:type="dxa"/>
          </w:tcPr>
          <w:p w14:paraId="3148ECE8" w14:textId="77777777" w:rsidR="00BA598F" w:rsidRDefault="00000000">
            <w:r>
              <w:t>Track status of complaint from dashboard</w:t>
            </w:r>
          </w:p>
        </w:tc>
        <w:tc>
          <w:tcPr>
            <w:tcW w:w="1440" w:type="dxa"/>
          </w:tcPr>
          <w:p w14:paraId="55B5473D" w14:textId="77777777" w:rsidR="00BA598F" w:rsidRDefault="00000000">
            <w:r>
              <w:t>Real-time status updates shown correctly</w:t>
            </w:r>
          </w:p>
        </w:tc>
        <w:tc>
          <w:tcPr>
            <w:tcW w:w="1440" w:type="dxa"/>
          </w:tcPr>
          <w:p w14:paraId="267AC987" w14:textId="77777777" w:rsidR="00BA598F" w:rsidRDefault="00000000">
            <w:r>
              <w:t>Status updated and visible correctly</w:t>
            </w:r>
          </w:p>
        </w:tc>
        <w:tc>
          <w:tcPr>
            <w:tcW w:w="1440" w:type="dxa"/>
          </w:tcPr>
          <w:p w14:paraId="4F91F5C4" w14:textId="77777777" w:rsidR="00BA598F" w:rsidRDefault="00000000">
            <w:r>
              <w:t>Pass</w:t>
            </w:r>
          </w:p>
        </w:tc>
      </w:tr>
      <w:tr w:rsidR="00BA598F" w14:paraId="3D6FF0F3" w14:textId="77777777">
        <w:tc>
          <w:tcPr>
            <w:tcW w:w="1440" w:type="dxa"/>
          </w:tcPr>
          <w:p w14:paraId="45B15A05" w14:textId="77777777" w:rsidR="00BA598F" w:rsidRDefault="00000000">
            <w:r>
              <w:t>TC-005</w:t>
            </w:r>
          </w:p>
        </w:tc>
        <w:tc>
          <w:tcPr>
            <w:tcW w:w="1440" w:type="dxa"/>
          </w:tcPr>
          <w:p w14:paraId="3FD74B48" w14:textId="77777777" w:rsidR="00BA598F" w:rsidRDefault="00000000">
            <w:r>
              <w:t>User-Agent Communication</w:t>
            </w:r>
          </w:p>
        </w:tc>
        <w:tc>
          <w:tcPr>
            <w:tcW w:w="1440" w:type="dxa"/>
          </w:tcPr>
          <w:p w14:paraId="416FDE5A" w14:textId="77777777" w:rsidR="00BA598F" w:rsidRDefault="00000000">
            <w:r>
              <w:t>Chat with assigned agent about complaint progress</w:t>
            </w:r>
          </w:p>
        </w:tc>
        <w:tc>
          <w:tcPr>
            <w:tcW w:w="1440" w:type="dxa"/>
          </w:tcPr>
          <w:p w14:paraId="7BB1EA53" w14:textId="77777777" w:rsidR="00BA598F" w:rsidRDefault="00000000">
            <w:r>
              <w:t>Messages sent and received in real-time</w:t>
            </w:r>
          </w:p>
        </w:tc>
        <w:tc>
          <w:tcPr>
            <w:tcW w:w="1440" w:type="dxa"/>
          </w:tcPr>
          <w:p w14:paraId="737764DD" w14:textId="77777777" w:rsidR="00BA598F" w:rsidRDefault="00000000">
            <w:r>
              <w:t>Chat working as expected</w:t>
            </w:r>
          </w:p>
        </w:tc>
        <w:tc>
          <w:tcPr>
            <w:tcW w:w="1440" w:type="dxa"/>
          </w:tcPr>
          <w:p w14:paraId="46657615" w14:textId="77777777" w:rsidR="00BA598F" w:rsidRDefault="00000000">
            <w:r>
              <w:t>Pass</w:t>
            </w:r>
          </w:p>
        </w:tc>
      </w:tr>
      <w:tr w:rsidR="00BA598F" w14:paraId="07A76A4D" w14:textId="77777777">
        <w:tc>
          <w:tcPr>
            <w:tcW w:w="1440" w:type="dxa"/>
          </w:tcPr>
          <w:p w14:paraId="0A7B74A5" w14:textId="77777777" w:rsidR="00BA598F" w:rsidRDefault="00000000">
            <w:r>
              <w:t>TC-006</w:t>
            </w:r>
          </w:p>
        </w:tc>
        <w:tc>
          <w:tcPr>
            <w:tcW w:w="1440" w:type="dxa"/>
          </w:tcPr>
          <w:p w14:paraId="3D3693AA" w14:textId="77777777" w:rsidR="00BA598F" w:rsidRDefault="00000000">
            <w:r>
              <w:t>Feedback Submission</w:t>
            </w:r>
          </w:p>
        </w:tc>
        <w:tc>
          <w:tcPr>
            <w:tcW w:w="1440" w:type="dxa"/>
          </w:tcPr>
          <w:p w14:paraId="71CBC3A9" w14:textId="77777777" w:rsidR="00BA598F" w:rsidRDefault="00000000">
            <w:r>
              <w:t>Submit feedback after complaint resolution</w:t>
            </w:r>
          </w:p>
        </w:tc>
        <w:tc>
          <w:tcPr>
            <w:tcW w:w="1440" w:type="dxa"/>
          </w:tcPr>
          <w:p w14:paraId="311E219B" w14:textId="77777777" w:rsidR="00BA598F" w:rsidRDefault="00000000">
            <w:r>
              <w:t>Feedback recorded and linked to complaint</w:t>
            </w:r>
          </w:p>
        </w:tc>
        <w:tc>
          <w:tcPr>
            <w:tcW w:w="1440" w:type="dxa"/>
          </w:tcPr>
          <w:p w14:paraId="6BFC10D8" w14:textId="77777777" w:rsidR="00BA598F" w:rsidRDefault="00000000">
            <w:r>
              <w:t>Feedback saved successfully</w:t>
            </w:r>
          </w:p>
        </w:tc>
        <w:tc>
          <w:tcPr>
            <w:tcW w:w="1440" w:type="dxa"/>
          </w:tcPr>
          <w:p w14:paraId="401F30FF" w14:textId="77777777" w:rsidR="00BA598F" w:rsidRDefault="00000000">
            <w:r>
              <w:t>Pass</w:t>
            </w:r>
          </w:p>
        </w:tc>
      </w:tr>
      <w:tr w:rsidR="00BA598F" w14:paraId="28336C2D" w14:textId="77777777">
        <w:tc>
          <w:tcPr>
            <w:tcW w:w="1440" w:type="dxa"/>
          </w:tcPr>
          <w:p w14:paraId="3CA5C046" w14:textId="77777777" w:rsidR="00BA598F" w:rsidRDefault="00000000">
            <w:r>
              <w:t>TC-007</w:t>
            </w:r>
          </w:p>
        </w:tc>
        <w:tc>
          <w:tcPr>
            <w:tcW w:w="1440" w:type="dxa"/>
          </w:tcPr>
          <w:p w14:paraId="3DCE0F07" w14:textId="77777777" w:rsidR="00BA598F" w:rsidRDefault="00000000">
            <w:r>
              <w:t>Admin Complaint Assignment</w:t>
            </w:r>
          </w:p>
        </w:tc>
        <w:tc>
          <w:tcPr>
            <w:tcW w:w="1440" w:type="dxa"/>
          </w:tcPr>
          <w:p w14:paraId="252351F7" w14:textId="77777777" w:rsidR="00BA598F" w:rsidRDefault="00000000">
            <w:r>
              <w:t>Admin assigns complaint to an available agent</w:t>
            </w:r>
          </w:p>
        </w:tc>
        <w:tc>
          <w:tcPr>
            <w:tcW w:w="1440" w:type="dxa"/>
          </w:tcPr>
          <w:p w14:paraId="570C4313" w14:textId="77777777" w:rsidR="00BA598F" w:rsidRDefault="00000000">
            <w:r>
              <w:t>Complaint assigned and reflected in agent dashboard</w:t>
            </w:r>
          </w:p>
        </w:tc>
        <w:tc>
          <w:tcPr>
            <w:tcW w:w="1440" w:type="dxa"/>
          </w:tcPr>
          <w:p w14:paraId="0C7621A6" w14:textId="77777777" w:rsidR="00BA598F" w:rsidRDefault="00000000">
            <w:r>
              <w:t>Assignment works correctly</w:t>
            </w:r>
          </w:p>
        </w:tc>
        <w:tc>
          <w:tcPr>
            <w:tcW w:w="1440" w:type="dxa"/>
          </w:tcPr>
          <w:p w14:paraId="2AF58671" w14:textId="77777777" w:rsidR="00BA598F" w:rsidRDefault="00000000">
            <w:r>
              <w:t>Pass</w:t>
            </w:r>
          </w:p>
        </w:tc>
      </w:tr>
    </w:tbl>
    <w:p w14:paraId="57C9CCFE" w14:textId="77777777" w:rsidR="00CB12CD" w:rsidRDefault="00CB12CD"/>
    <w:sectPr w:rsidR="00CB1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332748">
    <w:abstractNumId w:val="8"/>
  </w:num>
  <w:num w:numId="2" w16cid:durableId="1209873766">
    <w:abstractNumId w:val="6"/>
  </w:num>
  <w:num w:numId="3" w16cid:durableId="586571101">
    <w:abstractNumId w:val="5"/>
  </w:num>
  <w:num w:numId="4" w16cid:durableId="2034376195">
    <w:abstractNumId w:val="4"/>
  </w:num>
  <w:num w:numId="5" w16cid:durableId="535118604">
    <w:abstractNumId w:val="7"/>
  </w:num>
  <w:num w:numId="6" w16cid:durableId="897975519">
    <w:abstractNumId w:val="3"/>
  </w:num>
  <w:num w:numId="7" w16cid:durableId="1116949482">
    <w:abstractNumId w:val="2"/>
  </w:num>
  <w:num w:numId="8" w16cid:durableId="1678269011">
    <w:abstractNumId w:val="1"/>
  </w:num>
  <w:num w:numId="9" w16cid:durableId="11244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68D4"/>
    <w:rsid w:val="00AA1D8D"/>
    <w:rsid w:val="00B47730"/>
    <w:rsid w:val="00BA598F"/>
    <w:rsid w:val="00CB0664"/>
    <w:rsid w:val="00CB12CD"/>
    <w:rsid w:val="00D63B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BF656"/>
  <w14:defaultImageDpi w14:val="300"/>
  <w15:docId w15:val="{4F53F17D-F1C0-4783-AD52-532BF0AA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kotte yasaswini</cp:lastModifiedBy>
  <cp:revision>2</cp:revision>
  <dcterms:created xsi:type="dcterms:W3CDTF">2025-07-20T10:04:00Z</dcterms:created>
  <dcterms:modified xsi:type="dcterms:W3CDTF">2025-07-20T10:04:00Z</dcterms:modified>
  <cp:category/>
</cp:coreProperties>
</file>