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3D9451" w14:textId="77777777" w:rsidR="00474100" w:rsidRDefault="00000000">
      <w:pPr>
        <w:pStyle w:val="Title"/>
      </w:pPr>
      <w:r>
        <w:t>Project Design Phase-II</w:t>
      </w:r>
    </w:p>
    <w:p w14:paraId="446FB234" w14:textId="77777777" w:rsidR="00474100" w:rsidRPr="00B62CBA" w:rsidRDefault="00000000">
      <w:pPr>
        <w:rPr>
          <w:sz w:val="28"/>
          <w:szCs w:val="28"/>
        </w:rPr>
      </w:pPr>
      <w:r w:rsidRPr="00B62CBA">
        <w:rPr>
          <w:sz w:val="28"/>
          <w:szCs w:val="28"/>
        </w:rPr>
        <w:t>Solution Requirements (Functional &amp; Non-functional)</w:t>
      </w:r>
    </w:p>
    <w:p w14:paraId="0C14595F" w14:textId="77777777" w:rsidR="00474100" w:rsidRDefault="00000000">
      <w:pPr>
        <w:pStyle w:val="Heading1"/>
      </w:pPr>
      <w:r>
        <w:t>Project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4"/>
        <w:gridCol w:w="4316"/>
      </w:tblGrid>
      <w:tr w:rsidR="00474100" w14:paraId="6C8A5A0B" w14:textId="77777777">
        <w:tc>
          <w:tcPr>
            <w:tcW w:w="4320" w:type="dxa"/>
          </w:tcPr>
          <w:p w14:paraId="03B55B3F" w14:textId="77777777" w:rsidR="00474100" w:rsidRDefault="00000000">
            <w:r>
              <w:t>Date</w:t>
            </w:r>
          </w:p>
        </w:tc>
        <w:tc>
          <w:tcPr>
            <w:tcW w:w="4320" w:type="dxa"/>
          </w:tcPr>
          <w:p w14:paraId="5F7A292C" w14:textId="1C71F7E9" w:rsidR="00474100" w:rsidRDefault="00000000">
            <w:r>
              <w:t>19 Ju</w:t>
            </w:r>
            <w:r w:rsidR="00461AFB">
              <w:t xml:space="preserve">ne </w:t>
            </w:r>
            <w:r>
              <w:t>2025</w:t>
            </w:r>
          </w:p>
        </w:tc>
      </w:tr>
      <w:tr w:rsidR="00474100" w14:paraId="0A731E51" w14:textId="77777777">
        <w:tc>
          <w:tcPr>
            <w:tcW w:w="4320" w:type="dxa"/>
          </w:tcPr>
          <w:p w14:paraId="12AD48C4" w14:textId="77777777" w:rsidR="00474100" w:rsidRDefault="00000000">
            <w:r>
              <w:t>Team ID</w:t>
            </w:r>
          </w:p>
        </w:tc>
        <w:tc>
          <w:tcPr>
            <w:tcW w:w="4320" w:type="dxa"/>
          </w:tcPr>
          <w:p w14:paraId="1CCD48EB" w14:textId="77777777" w:rsidR="00474100" w:rsidRDefault="00000000">
            <w:r>
              <w:t>LTVIP2025TMID55215</w:t>
            </w:r>
          </w:p>
        </w:tc>
      </w:tr>
      <w:tr w:rsidR="00474100" w14:paraId="1E9D1104" w14:textId="77777777">
        <w:tc>
          <w:tcPr>
            <w:tcW w:w="4320" w:type="dxa"/>
          </w:tcPr>
          <w:p w14:paraId="7D5EACB7" w14:textId="77777777" w:rsidR="00474100" w:rsidRDefault="00000000">
            <w:r>
              <w:t>Project Name</w:t>
            </w:r>
          </w:p>
        </w:tc>
        <w:tc>
          <w:tcPr>
            <w:tcW w:w="4320" w:type="dxa"/>
          </w:tcPr>
          <w:p w14:paraId="3414D786" w14:textId="77777777" w:rsidR="00474100" w:rsidRDefault="00000000">
            <w:r>
              <w:t>ResolveNow: Your Platform for Online Complaints</w:t>
            </w:r>
          </w:p>
        </w:tc>
      </w:tr>
      <w:tr w:rsidR="00474100" w14:paraId="7D1CA779" w14:textId="77777777">
        <w:tc>
          <w:tcPr>
            <w:tcW w:w="4320" w:type="dxa"/>
          </w:tcPr>
          <w:p w14:paraId="0AA2780F" w14:textId="77777777" w:rsidR="00474100" w:rsidRDefault="00000000">
            <w:r>
              <w:t>Maximum Marks</w:t>
            </w:r>
          </w:p>
        </w:tc>
        <w:tc>
          <w:tcPr>
            <w:tcW w:w="4320" w:type="dxa"/>
          </w:tcPr>
          <w:p w14:paraId="15E4945E" w14:textId="77777777" w:rsidR="00474100" w:rsidRDefault="00000000">
            <w:r>
              <w:t>4 Marks</w:t>
            </w:r>
          </w:p>
        </w:tc>
      </w:tr>
    </w:tbl>
    <w:p w14:paraId="4F51B82E" w14:textId="77777777" w:rsidR="00474100" w:rsidRDefault="00000000">
      <w:pPr>
        <w:pStyle w:val="Heading1"/>
      </w:pPr>
      <w:r>
        <w:t>Functional Requirements:</w:t>
      </w:r>
    </w:p>
    <w:p w14:paraId="0D1393DB" w14:textId="77777777" w:rsidR="00474100" w:rsidRDefault="00000000">
      <w:r>
        <w:t>Following are the functional requirements of the proposed solution.</w:t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474100" w14:paraId="1066A988" w14:textId="77777777">
        <w:tc>
          <w:tcPr>
            <w:tcW w:w="2880" w:type="dxa"/>
          </w:tcPr>
          <w:p w14:paraId="431BF58D" w14:textId="77777777" w:rsidR="00474100" w:rsidRPr="00461AFB" w:rsidRDefault="00000000">
            <w:pPr>
              <w:rPr>
                <w:b/>
                <w:bCs/>
              </w:rPr>
            </w:pPr>
            <w:r w:rsidRPr="00461AFB">
              <w:rPr>
                <w:b/>
                <w:bCs/>
              </w:rPr>
              <w:t>FR No.</w:t>
            </w:r>
          </w:p>
        </w:tc>
        <w:tc>
          <w:tcPr>
            <w:tcW w:w="2880" w:type="dxa"/>
          </w:tcPr>
          <w:p w14:paraId="22A7F685" w14:textId="77777777" w:rsidR="00474100" w:rsidRPr="00461AFB" w:rsidRDefault="00000000">
            <w:pPr>
              <w:rPr>
                <w:b/>
                <w:bCs/>
              </w:rPr>
            </w:pPr>
            <w:r w:rsidRPr="00461AFB">
              <w:rPr>
                <w:b/>
                <w:bCs/>
              </w:rPr>
              <w:t>Functional Requirement (Epic)</w:t>
            </w:r>
          </w:p>
        </w:tc>
        <w:tc>
          <w:tcPr>
            <w:tcW w:w="2880" w:type="dxa"/>
          </w:tcPr>
          <w:p w14:paraId="20A90D0F" w14:textId="77777777" w:rsidR="00474100" w:rsidRPr="00461AFB" w:rsidRDefault="00000000">
            <w:pPr>
              <w:rPr>
                <w:b/>
                <w:bCs/>
              </w:rPr>
            </w:pPr>
            <w:r w:rsidRPr="00461AFB">
              <w:rPr>
                <w:b/>
                <w:bCs/>
              </w:rPr>
              <w:t>Sub Requirement (Story / Sub-Task)</w:t>
            </w:r>
          </w:p>
        </w:tc>
      </w:tr>
      <w:tr w:rsidR="00474100" w14:paraId="2B581A61" w14:textId="77777777">
        <w:tc>
          <w:tcPr>
            <w:tcW w:w="2880" w:type="dxa"/>
          </w:tcPr>
          <w:p w14:paraId="4D8278E8" w14:textId="77777777" w:rsidR="00474100" w:rsidRDefault="00000000">
            <w:r>
              <w:t>FR-1</w:t>
            </w:r>
          </w:p>
        </w:tc>
        <w:tc>
          <w:tcPr>
            <w:tcW w:w="2880" w:type="dxa"/>
          </w:tcPr>
          <w:p w14:paraId="21654675" w14:textId="77777777" w:rsidR="00474100" w:rsidRDefault="00000000">
            <w:r>
              <w:t>User Registration</w:t>
            </w:r>
          </w:p>
        </w:tc>
        <w:tc>
          <w:tcPr>
            <w:tcW w:w="2880" w:type="dxa"/>
          </w:tcPr>
          <w:p w14:paraId="454CB8BE" w14:textId="77777777" w:rsidR="00474100" w:rsidRDefault="00000000">
            <w:r>
              <w:t>• Registration through Form</w:t>
            </w:r>
            <w:r>
              <w:br/>
              <w:t>• Registration through Gmail/SSO</w:t>
            </w:r>
          </w:p>
        </w:tc>
      </w:tr>
      <w:tr w:rsidR="00474100" w14:paraId="4C7802E4" w14:textId="77777777">
        <w:tc>
          <w:tcPr>
            <w:tcW w:w="2880" w:type="dxa"/>
          </w:tcPr>
          <w:p w14:paraId="6DF8CE68" w14:textId="77777777" w:rsidR="00474100" w:rsidRDefault="00000000">
            <w:r>
              <w:t>FR-2</w:t>
            </w:r>
          </w:p>
        </w:tc>
        <w:tc>
          <w:tcPr>
            <w:tcW w:w="2880" w:type="dxa"/>
          </w:tcPr>
          <w:p w14:paraId="7D135D72" w14:textId="77777777" w:rsidR="00474100" w:rsidRDefault="00000000">
            <w:r>
              <w:t>User Login</w:t>
            </w:r>
          </w:p>
        </w:tc>
        <w:tc>
          <w:tcPr>
            <w:tcW w:w="2880" w:type="dxa"/>
          </w:tcPr>
          <w:p w14:paraId="6AF4CD61" w14:textId="77777777" w:rsidR="00474100" w:rsidRDefault="00000000">
            <w:r>
              <w:t>• Login with Email and Password</w:t>
            </w:r>
            <w:r>
              <w:br/>
              <w:t>• Forgot Password &amp; Reset Options</w:t>
            </w:r>
          </w:p>
        </w:tc>
      </w:tr>
      <w:tr w:rsidR="00474100" w14:paraId="20FB205F" w14:textId="77777777">
        <w:tc>
          <w:tcPr>
            <w:tcW w:w="2880" w:type="dxa"/>
          </w:tcPr>
          <w:p w14:paraId="3313BA06" w14:textId="77777777" w:rsidR="00474100" w:rsidRDefault="00000000">
            <w:r>
              <w:t>FR-3</w:t>
            </w:r>
          </w:p>
        </w:tc>
        <w:tc>
          <w:tcPr>
            <w:tcW w:w="2880" w:type="dxa"/>
          </w:tcPr>
          <w:p w14:paraId="16D43FD0" w14:textId="77777777" w:rsidR="00474100" w:rsidRDefault="00000000">
            <w:r>
              <w:t>Profile Management</w:t>
            </w:r>
          </w:p>
        </w:tc>
        <w:tc>
          <w:tcPr>
            <w:tcW w:w="2880" w:type="dxa"/>
          </w:tcPr>
          <w:p w14:paraId="67A0DAEA" w14:textId="77777777" w:rsidR="00474100" w:rsidRDefault="00000000">
            <w:r>
              <w:t>• Create/Update User Profile (Name, Contact, Complaint History)</w:t>
            </w:r>
          </w:p>
        </w:tc>
      </w:tr>
      <w:tr w:rsidR="00474100" w14:paraId="2D19B534" w14:textId="77777777">
        <w:tc>
          <w:tcPr>
            <w:tcW w:w="2880" w:type="dxa"/>
          </w:tcPr>
          <w:p w14:paraId="5D159C6D" w14:textId="77777777" w:rsidR="00474100" w:rsidRDefault="00000000">
            <w:r>
              <w:t>FR-4</w:t>
            </w:r>
          </w:p>
        </w:tc>
        <w:tc>
          <w:tcPr>
            <w:tcW w:w="2880" w:type="dxa"/>
          </w:tcPr>
          <w:p w14:paraId="211ED91E" w14:textId="77777777" w:rsidR="00474100" w:rsidRDefault="00000000">
            <w:r>
              <w:t>Complaint Submission</w:t>
            </w:r>
          </w:p>
        </w:tc>
        <w:tc>
          <w:tcPr>
            <w:tcW w:w="2880" w:type="dxa"/>
          </w:tcPr>
          <w:p w14:paraId="377C0D5F" w14:textId="77777777" w:rsidR="00474100" w:rsidRDefault="00000000">
            <w:r>
              <w:t>• Submit Complaints with Details &amp; Attachments</w:t>
            </w:r>
            <w:r>
              <w:br/>
              <w:t>• Categorize Complaints</w:t>
            </w:r>
          </w:p>
        </w:tc>
      </w:tr>
      <w:tr w:rsidR="00474100" w14:paraId="53CE3178" w14:textId="77777777">
        <w:tc>
          <w:tcPr>
            <w:tcW w:w="2880" w:type="dxa"/>
          </w:tcPr>
          <w:p w14:paraId="4E494E80" w14:textId="77777777" w:rsidR="00474100" w:rsidRDefault="00000000">
            <w:r>
              <w:t>FR-5</w:t>
            </w:r>
          </w:p>
        </w:tc>
        <w:tc>
          <w:tcPr>
            <w:tcW w:w="2880" w:type="dxa"/>
          </w:tcPr>
          <w:p w14:paraId="6D5570B2" w14:textId="77777777" w:rsidR="00474100" w:rsidRDefault="00000000">
            <w:r>
              <w:t>Complaint Tracking</w:t>
            </w:r>
          </w:p>
        </w:tc>
        <w:tc>
          <w:tcPr>
            <w:tcW w:w="2880" w:type="dxa"/>
          </w:tcPr>
          <w:p w14:paraId="01D14199" w14:textId="77777777" w:rsidR="00474100" w:rsidRDefault="00000000">
            <w:r>
              <w:t>• Track Real-Time Complaint Status</w:t>
            </w:r>
            <w:r>
              <w:br/>
              <w:t>• Receive Updates &amp; Notifications</w:t>
            </w:r>
          </w:p>
        </w:tc>
      </w:tr>
      <w:tr w:rsidR="00474100" w14:paraId="1CF0A864" w14:textId="77777777">
        <w:tc>
          <w:tcPr>
            <w:tcW w:w="2880" w:type="dxa"/>
          </w:tcPr>
          <w:p w14:paraId="284CACDA" w14:textId="77777777" w:rsidR="00474100" w:rsidRDefault="00000000">
            <w:r>
              <w:t>FR-6</w:t>
            </w:r>
          </w:p>
        </w:tc>
        <w:tc>
          <w:tcPr>
            <w:tcW w:w="2880" w:type="dxa"/>
          </w:tcPr>
          <w:p w14:paraId="208FF306" w14:textId="77777777" w:rsidR="00474100" w:rsidRDefault="00000000">
            <w:r>
              <w:t>Communication &amp; Collaboration</w:t>
            </w:r>
          </w:p>
        </w:tc>
        <w:tc>
          <w:tcPr>
            <w:tcW w:w="2880" w:type="dxa"/>
          </w:tcPr>
          <w:p w14:paraId="4D6B0020" w14:textId="77777777" w:rsidR="00474100" w:rsidRDefault="00000000">
            <w:r>
              <w:t>• Integrated Chat System for User-Agent Communication</w:t>
            </w:r>
            <w:r>
              <w:br/>
              <w:t>• Real-time Updates and Notifications</w:t>
            </w:r>
          </w:p>
        </w:tc>
      </w:tr>
      <w:tr w:rsidR="00474100" w14:paraId="283F153E" w14:textId="77777777">
        <w:tc>
          <w:tcPr>
            <w:tcW w:w="2880" w:type="dxa"/>
          </w:tcPr>
          <w:p w14:paraId="5778B2DC" w14:textId="77777777" w:rsidR="00474100" w:rsidRDefault="00000000">
            <w:r>
              <w:t>FR-7</w:t>
            </w:r>
          </w:p>
        </w:tc>
        <w:tc>
          <w:tcPr>
            <w:tcW w:w="2880" w:type="dxa"/>
          </w:tcPr>
          <w:p w14:paraId="4C72740B" w14:textId="77777777" w:rsidR="00474100" w:rsidRDefault="00000000">
            <w:r>
              <w:t>Admin Panel</w:t>
            </w:r>
          </w:p>
        </w:tc>
        <w:tc>
          <w:tcPr>
            <w:tcW w:w="2880" w:type="dxa"/>
          </w:tcPr>
          <w:p w14:paraId="5DDAA6D5" w14:textId="77777777" w:rsidR="00474100" w:rsidRDefault="00000000">
            <w:r>
              <w:t>• Manage Users &amp; Complaints</w:t>
            </w:r>
            <w:r>
              <w:br/>
              <w:t>• Assign Agents &amp; Monitor Resolution</w:t>
            </w:r>
            <w:r>
              <w:br/>
            </w:r>
            <w:r>
              <w:lastRenderedPageBreak/>
              <w:t>• Generate Reports &amp; Analytics</w:t>
            </w:r>
          </w:p>
        </w:tc>
      </w:tr>
    </w:tbl>
    <w:p w14:paraId="171EB987" w14:textId="77777777" w:rsidR="00474100" w:rsidRDefault="00000000">
      <w:pPr>
        <w:pStyle w:val="Heading1"/>
      </w:pPr>
      <w:r>
        <w:lastRenderedPageBreak/>
        <w:t>Non-functional Requirements:</w:t>
      </w:r>
    </w:p>
    <w:p w14:paraId="10C026E5" w14:textId="77777777" w:rsidR="00474100" w:rsidRDefault="00000000">
      <w:r>
        <w:t>Following are the non-functional requirements of the proposed solution.</w:t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2877"/>
        <w:gridCol w:w="2878"/>
      </w:tblGrid>
      <w:tr w:rsidR="00474100" w14:paraId="70E1ACE2" w14:textId="77777777">
        <w:tc>
          <w:tcPr>
            <w:tcW w:w="2880" w:type="dxa"/>
          </w:tcPr>
          <w:p w14:paraId="36A0D12B" w14:textId="77777777" w:rsidR="00474100" w:rsidRPr="00461AFB" w:rsidRDefault="00000000">
            <w:pPr>
              <w:rPr>
                <w:b/>
                <w:bCs/>
              </w:rPr>
            </w:pPr>
            <w:r w:rsidRPr="00461AFB">
              <w:rPr>
                <w:b/>
                <w:bCs/>
              </w:rPr>
              <w:t>NFR No.</w:t>
            </w:r>
          </w:p>
        </w:tc>
        <w:tc>
          <w:tcPr>
            <w:tcW w:w="2880" w:type="dxa"/>
          </w:tcPr>
          <w:p w14:paraId="52853E61" w14:textId="77777777" w:rsidR="00474100" w:rsidRPr="00461AFB" w:rsidRDefault="00000000">
            <w:pPr>
              <w:rPr>
                <w:b/>
                <w:bCs/>
              </w:rPr>
            </w:pPr>
            <w:r w:rsidRPr="00461AFB">
              <w:rPr>
                <w:b/>
                <w:bCs/>
              </w:rPr>
              <w:t>Non-Functional Requirement</w:t>
            </w:r>
          </w:p>
        </w:tc>
        <w:tc>
          <w:tcPr>
            <w:tcW w:w="2880" w:type="dxa"/>
          </w:tcPr>
          <w:p w14:paraId="5CB6EE52" w14:textId="77777777" w:rsidR="00474100" w:rsidRPr="00461AFB" w:rsidRDefault="00000000">
            <w:pPr>
              <w:rPr>
                <w:b/>
                <w:bCs/>
              </w:rPr>
            </w:pPr>
            <w:r w:rsidRPr="00461AFB">
              <w:rPr>
                <w:b/>
                <w:bCs/>
              </w:rPr>
              <w:t>Description</w:t>
            </w:r>
          </w:p>
        </w:tc>
      </w:tr>
      <w:tr w:rsidR="00474100" w14:paraId="3FB12203" w14:textId="77777777">
        <w:tc>
          <w:tcPr>
            <w:tcW w:w="2880" w:type="dxa"/>
          </w:tcPr>
          <w:p w14:paraId="1CB245ED" w14:textId="77777777" w:rsidR="00474100" w:rsidRDefault="00000000">
            <w:r>
              <w:t>NFR-1</w:t>
            </w:r>
          </w:p>
        </w:tc>
        <w:tc>
          <w:tcPr>
            <w:tcW w:w="2880" w:type="dxa"/>
          </w:tcPr>
          <w:p w14:paraId="7E315742" w14:textId="77777777" w:rsidR="00474100" w:rsidRDefault="00000000">
            <w:r>
              <w:t>Usability</w:t>
            </w:r>
          </w:p>
        </w:tc>
        <w:tc>
          <w:tcPr>
            <w:tcW w:w="2880" w:type="dxa"/>
          </w:tcPr>
          <w:p w14:paraId="45ED67BA" w14:textId="77777777" w:rsidR="00474100" w:rsidRDefault="00000000">
            <w:r>
              <w:t>User-friendly UI with simple navigation and responsive design using Bootstrap and Material UI libraries.</w:t>
            </w:r>
          </w:p>
        </w:tc>
      </w:tr>
      <w:tr w:rsidR="00474100" w14:paraId="2B1E5B9D" w14:textId="77777777">
        <w:tc>
          <w:tcPr>
            <w:tcW w:w="2880" w:type="dxa"/>
          </w:tcPr>
          <w:p w14:paraId="0972A5F5" w14:textId="77777777" w:rsidR="00474100" w:rsidRDefault="00000000">
            <w:r>
              <w:t>NFR-2</w:t>
            </w:r>
          </w:p>
        </w:tc>
        <w:tc>
          <w:tcPr>
            <w:tcW w:w="2880" w:type="dxa"/>
          </w:tcPr>
          <w:p w14:paraId="0E556BD1" w14:textId="77777777" w:rsidR="00474100" w:rsidRDefault="00000000">
            <w:r>
              <w:t>Security</w:t>
            </w:r>
          </w:p>
        </w:tc>
        <w:tc>
          <w:tcPr>
            <w:tcW w:w="2880" w:type="dxa"/>
          </w:tcPr>
          <w:p w14:paraId="7E15F329" w14:textId="77777777" w:rsidR="00474100" w:rsidRDefault="00000000">
            <w:r>
              <w:t>Secure handling of user data, ensuring integrity and security of every complaint and user-contributed content.</w:t>
            </w:r>
          </w:p>
        </w:tc>
      </w:tr>
      <w:tr w:rsidR="00474100" w14:paraId="4A5BD922" w14:textId="77777777">
        <w:tc>
          <w:tcPr>
            <w:tcW w:w="2880" w:type="dxa"/>
          </w:tcPr>
          <w:p w14:paraId="46AD6948" w14:textId="77777777" w:rsidR="00474100" w:rsidRDefault="00000000">
            <w:r>
              <w:t>NFR-3</w:t>
            </w:r>
          </w:p>
        </w:tc>
        <w:tc>
          <w:tcPr>
            <w:tcW w:w="2880" w:type="dxa"/>
          </w:tcPr>
          <w:p w14:paraId="05ACC16E" w14:textId="77777777" w:rsidR="00474100" w:rsidRDefault="00000000">
            <w:r>
              <w:t>Reliability</w:t>
            </w:r>
          </w:p>
        </w:tc>
        <w:tc>
          <w:tcPr>
            <w:tcW w:w="2880" w:type="dxa"/>
          </w:tcPr>
          <w:p w14:paraId="4F855D5F" w14:textId="77777777" w:rsidR="00474100" w:rsidRDefault="00000000">
            <w:r>
              <w:t>Consistent functionality and stable performance under varying user loads and interactions.</w:t>
            </w:r>
          </w:p>
        </w:tc>
      </w:tr>
      <w:tr w:rsidR="00474100" w14:paraId="2E4D098D" w14:textId="77777777">
        <w:tc>
          <w:tcPr>
            <w:tcW w:w="2880" w:type="dxa"/>
          </w:tcPr>
          <w:p w14:paraId="40A5BC1A" w14:textId="77777777" w:rsidR="00474100" w:rsidRDefault="00000000">
            <w:r>
              <w:t>NFR-4</w:t>
            </w:r>
          </w:p>
        </w:tc>
        <w:tc>
          <w:tcPr>
            <w:tcW w:w="2880" w:type="dxa"/>
          </w:tcPr>
          <w:p w14:paraId="312E079D" w14:textId="77777777" w:rsidR="00474100" w:rsidRDefault="00000000">
            <w:r>
              <w:t>Performance</w:t>
            </w:r>
          </w:p>
        </w:tc>
        <w:tc>
          <w:tcPr>
            <w:tcW w:w="2880" w:type="dxa"/>
          </w:tcPr>
          <w:p w14:paraId="4DE6E787" w14:textId="77777777" w:rsidR="00474100" w:rsidRDefault="00000000">
            <w:r>
              <w:t>Fast response times for submitting complaints, tracking, communicating, and loading dashboards, facilitated by Express.js and MongoDB.</w:t>
            </w:r>
          </w:p>
        </w:tc>
      </w:tr>
      <w:tr w:rsidR="00474100" w14:paraId="5C71AAE1" w14:textId="77777777">
        <w:tc>
          <w:tcPr>
            <w:tcW w:w="2880" w:type="dxa"/>
          </w:tcPr>
          <w:p w14:paraId="5C742217" w14:textId="77777777" w:rsidR="00474100" w:rsidRDefault="00000000">
            <w:r>
              <w:t>NFR-5</w:t>
            </w:r>
          </w:p>
        </w:tc>
        <w:tc>
          <w:tcPr>
            <w:tcW w:w="2880" w:type="dxa"/>
          </w:tcPr>
          <w:p w14:paraId="6E4CAB36" w14:textId="77777777" w:rsidR="00474100" w:rsidRDefault="00000000">
            <w:r>
              <w:t>Availability</w:t>
            </w:r>
          </w:p>
        </w:tc>
        <w:tc>
          <w:tcPr>
            <w:tcW w:w="2880" w:type="dxa"/>
          </w:tcPr>
          <w:p w14:paraId="0E51352D" w14:textId="77777777" w:rsidR="00474100" w:rsidRDefault="00000000">
            <w:r>
              <w:t>The platform should aim for high uptime to be the go-to platform for users registering complaints.</w:t>
            </w:r>
          </w:p>
        </w:tc>
      </w:tr>
      <w:tr w:rsidR="00474100" w14:paraId="256104D9" w14:textId="77777777">
        <w:tc>
          <w:tcPr>
            <w:tcW w:w="2880" w:type="dxa"/>
          </w:tcPr>
          <w:p w14:paraId="0FB56809" w14:textId="77777777" w:rsidR="00474100" w:rsidRDefault="00000000">
            <w:r>
              <w:t>NFR-6</w:t>
            </w:r>
          </w:p>
        </w:tc>
        <w:tc>
          <w:tcPr>
            <w:tcW w:w="2880" w:type="dxa"/>
          </w:tcPr>
          <w:p w14:paraId="3D64E322" w14:textId="77777777" w:rsidR="00474100" w:rsidRDefault="00000000">
            <w:r>
              <w:t>Scalability</w:t>
            </w:r>
          </w:p>
        </w:tc>
        <w:tc>
          <w:tcPr>
            <w:tcW w:w="2880" w:type="dxa"/>
          </w:tcPr>
          <w:p w14:paraId="626A5C3A" w14:textId="77777777" w:rsidR="00474100" w:rsidRDefault="00000000">
            <w:r>
              <w:t>The client-server model with Express.js backend and MongoDB data storage offers a scalable solution for future growth.</w:t>
            </w:r>
          </w:p>
        </w:tc>
      </w:tr>
    </w:tbl>
    <w:p w14:paraId="1603C244" w14:textId="77777777" w:rsidR="001268F7" w:rsidRDefault="001268F7"/>
    <w:sectPr w:rsidR="001268F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37207122">
    <w:abstractNumId w:val="8"/>
  </w:num>
  <w:num w:numId="2" w16cid:durableId="1734497625">
    <w:abstractNumId w:val="6"/>
  </w:num>
  <w:num w:numId="3" w16cid:durableId="1922177038">
    <w:abstractNumId w:val="5"/>
  </w:num>
  <w:num w:numId="4" w16cid:durableId="1520193222">
    <w:abstractNumId w:val="4"/>
  </w:num>
  <w:num w:numId="5" w16cid:durableId="840241417">
    <w:abstractNumId w:val="7"/>
  </w:num>
  <w:num w:numId="6" w16cid:durableId="1261715988">
    <w:abstractNumId w:val="3"/>
  </w:num>
  <w:num w:numId="7" w16cid:durableId="1032652062">
    <w:abstractNumId w:val="2"/>
  </w:num>
  <w:num w:numId="8" w16cid:durableId="375392422">
    <w:abstractNumId w:val="1"/>
  </w:num>
  <w:num w:numId="9" w16cid:durableId="498887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268F7"/>
    <w:rsid w:val="0015074B"/>
    <w:rsid w:val="0029639D"/>
    <w:rsid w:val="00326F90"/>
    <w:rsid w:val="00461AFB"/>
    <w:rsid w:val="00474100"/>
    <w:rsid w:val="00AA1D8D"/>
    <w:rsid w:val="00AB4CA1"/>
    <w:rsid w:val="00B47730"/>
    <w:rsid w:val="00B62CBA"/>
    <w:rsid w:val="00CB0664"/>
    <w:rsid w:val="00EB22D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1E434F"/>
  <w14:defaultImageDpi w14:val="300"/>
  <w15:docId w15:val="{64DDB48E-114C-4B57-9D40-CCD08352E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kotte yasaswini</cp:lastModifiedBy>
  <cp:revision>3</cp:revision>
  <dcterms:created xsi:type="dcterms:W3CDTF">2025-07-20T07:32:00Z</dcterms:created>
  <dcterms:modified xsi:type="dcterms:W3CDTF">2025-07-20T07:53:00Z</dcterms:modified>
  <cp:category/>
</cp:coreProperties>
</file>