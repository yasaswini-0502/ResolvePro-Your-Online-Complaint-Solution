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9841" w14:textId="77777777" w:rsidR="00E95C83" w:rsidRPr="00B7212E" w:rsidRDefault="00000000">
      <w:pPr>
        <w:pStyle w:val="Title"/>
        <w:rPr>
          <w:color w:val="548DD4" w:themeColor="text2" w:themeTint="99"/>
        </w:rPr>
      </w:pPr>
      <w:r w:rsidRPr="00B7212E">
        <w:rPr>
          <w:color w:val="548DD4" w:themeColor="text2" w:themeTint="99"/>
        </w:rPr>
        <w:t>Project Design Phase-II</w:t>
      </w:r>
    </w:p>
    <w:p w14:paraId="54F3B095" w14:textId="77777777" w:rsidR="00E95C83" w:rsidRPr="00FC478F" w:rsidRDefault="00000000">
      <w:pPr>
        <w:rPr>
          <w:sz w:val="28"/>
          <w:szCs w:val="28"/>
        </w:rPr>
      </w:pPr>
      <w:r w:rsidRPr="00FC478F">
        <w:rPr>
          <w:sz w:val="28"/>
          <w:szCs w:val="28"/>
        </w:rPr>
        <w:t>Data Flow Diagram &amp; User Stories</w:t>
      </w:r>
    </w:p>
    <w:p w14:paraId="23CA2799" w14:textId="77777777" w:rsidR="00E95C83" w:rsidRDefault="00000000">
      <w:pPr>
        <w:pStyle w:val="Heading1"/>
      </w:pPr>
      <w: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95C83" w14:paraId="749C9E8D" w14:textId="77777777">
        <w:tc>
          <w:tcPr>
            <w:tcW w:w="4320" w:type="dxa"/>
          </w:tcPr>
          <w:p w14:paraId="1D5DE41D" w14:textId="77777777" w:rsidR="00E95C83" w:rsidRDefault="00000000">
            <w:r>
              <w:t>Date</w:t>
            </w:r>
          </w:p>
        </w:tc>
        <w:tc>
          <w:tcPr>
            <w:tcW w:w="4320" w:type="dxa"/>
          </w:tcPr>
          <w:p w14:paraId="3604E39C" w14:textId="1512DFD6" w:rsidR="00E95C83" w:rsidRDefault="00FE2A5E">
            <w:r>
              <w:t>20 June 2025</w:t>
            </w:r>
          </w:p>
        </w:tc>
      </w:tr>
      <w:tr w:rsidR="00E95C83" w14:paraId="387BA7BB" w14:textId="77777777">
        <w:tc>
          <w:tcPr>
            <w:tcW w:w="4320" w:type="dxa"/>
          </w:tcPr>
          <w:p w14:paraId="377B80FB" w14:textId="77777777" w:rsidR="00E95C83" w:rsidRDefault="00000000">
            <w:r>
              <w:t>Team ID</w:t>
            </w:r>
          </w:p>
        </w:tc>
        <w:tc>
          <w:tcPr>
            <w:tcW w:w="4320" w:type="dxa"/>
          </w:tcPr>
          <w:p w14:paraId="180FFD78" w14:textId="77777777" w:rsidR="00E95C83" w:rsidRDefault="00000000">
            <w:r>
              <w:t>LTVIP2025TMID55215</w:t>
            </w:r>
          </w:p>
        </w:tc>
      </w:tr>
      <w:tr w:rsidR="00E95C83" w14:paraId="5F88BE7A" w14:textId="77777777">
        <w:tc>
          <w:tcPr>
            <w:tcW w:w="4320" w:type="dxa"/>
          </w:tcPr>
          <w:p w14:paraId="7ADE812E" w14:textId="77777777" w:rsidR="00E95C83" w:rsidRDefault="00000000">
            <w:r>
              <w:t>Project Name</w:t>
            </w:r>
          </w:p>
        </w:tc>
        <w:tc>
          <w:tcPr>
            <w:tcW w:w="4320" w:type="dxa"/>
          </w:tcPr>
          <w:p w14:paraId="450EB028" w14:textId="77777777" w:rsidR="00E95C83" w:rsidRDefault="00000000">
            <w:r>
              <w:t>ResolveNow: Your Platform for Online Complaints</w:t>
            </w:r>
          </w:p>
        </w:tc>
      </w:tr>
      <w:tr w:rsidR="00E95C83" w14:paraId="775702B0" w14:textId="77777777">
        <w:tc>
          <w:tcPr>
            <w:tcW w:w="4320" w:type="dxa"/>
          </w:tcPr>
          <w:p w14:paraId="1C004742" w14:textId="77777777" w:rsidR="00E95C83" w:rsidRDefault="00000000">
            <w:r>
              <w:t>Maximum Marks</w:t>
            </w:r>
          </w:p>
        </w:tc>
        <w:tc>
          <w:tcPr>
            <w:tcW w:w="4320" w:type="dxa"/>
          </w:tcPr>
          <w:p w14:paraId="51BA68E5" w14:textId="77777777" w:rsidR="00E95C83" w:rsidRDefault="00000000">
            <w:r>
              <w:t>4 Marks</w:t>
            </w:r>
          </w:p>
        </w:tc>
      </w:tr>
    </w:tbl>
    <w:p w14:paraId="600F108C" w14:textId="77777777" w:rsidR="00E95C83" w:rsidRDefault="00000000">
      <w:pPr>
        <w:pStyle w:val="Heading1"/>
      </w:pPr>
      <w:r>
        <w:t>Data Flow Diagrams:</w:t>
      </w:r>
    </w:p>
    <w:p w14:paraId="7ED7E878" w14:textId="77777777" w:rsidR="00FC478F" w:rsidRDefault="00000000">
      <w:r>
        <w:t>A Data Flow Diagram (DFD) is a graphical representation of the flow of information within a system. For ResolveNow, it shows how complaints are registered, processed, and resolved.</w:t>
      </w:r>
      <w:r>
        <w:br/>
      </w:r>
      <w:r>
        <w:br/>
        <w:t>Example (Simplified):</w:t>
      </w:r>
    </w:p>
    <w:p w14:paraId="3CFAB961" w14:textId="6AAD6D08" w:rsidR="00E95C83" w:rsidRDefault="00FC478F">
      <w:r>
        <w:t xml:space="preserve">                   </w:t>
      </w:r>
      <w:r>
        <w:rPr>
          <w:noProof/>
        </w:rPr>
        <w:drawing>
          <wp:inline distT="0" distB="0" distL="0" distR="0" wp14:anchorId="5B131296" wp14:editId="6D75DD30">
            <wp:extent cx="4101229" cy="2581275"/>
            <wp:effectExtent l="0" t="0" r="0" b="0"/>
            <wp:docPr id="55729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22" cy="25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1. User sends request (register, login, submit complaint, track complaint)</w:t>
      </w:r>
      <w:r>
        <w:br/>
        <w:t>2. System stores/updates data in MongoDB (user profile, complaint records, resolution updates)</w:t>
      </w:r>
      <w:r>
        <w:br/>
        <w:t>3. System responds with complaint status, notifications, and resolution details</w:t>
      </w:r>
      <w:r>
        <w:br/>
        <w:t>4. Admin and Agents interact with the system to update complaint status, provide resolutions, and communicate with users.</w:t>
      </w:r>
    </w:p>
    <w:p w14:paraId="79A69501" w14:textId="77777777" w:rsidR="00E95C83" w:rsidRDefault="00000000">
      <w:pPr>
        <w:pStyle w:val="Heading1"/>
      </w:pPr>
      <w:r>
        <w:lastRenderedPageBreak/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58"/>
        <w:gridCol w:w="735"/>
        <w:gridCol w:w="1831"/>
        <w:gridCol w:w="1347"/>
        <w:gridCol w:w="988"/>
        <w:gridCol w:w="973"/>
      </w:tblGrid>
      <w:tr w:rsidR="00E95C83" w14:paraId="5F493B72" w14:textId="77777777">
        <w:tc>
          <w:tcPr>
            <w:tcW w:w="1234" w:type="dxa"/>
          </w:tcPr>
          <w:p w14:paraId="06AF2E3E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User Type</w:t>
            </w:r>
          </w:p>
        </w:tc>
        <w:tc>
          <w:tcPr>
            <w:tcW w:w="1234" w:type="dxa"/>
          </w:tcPr>
          <w:p w14:paraId="098DC323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Functional Requirement (Epic)</w:t>
            </w:r>
          </w:p>
        </w:tc>
        <w:tc>
          <w:tcPr>
            <w:tcW w:w="1234" w:type="dxa"/>
          </w:tcPr>
          <w:p w14:paraId="1E83DB8D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User Story #</w:t>
            </w:r>
          </w:p>
        </w:tc>
        <w:tc>
          <w:tcPr>
            <w:tcW w:w="1234" w:type="dxa"/>
          </w:tcPr>
          <w:p w14:paraId="438A6ECA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User Story / Task</w:t>
            </w:r>
          </w:p>
        </w:tc>
        <w:tc>
          <w:tcPr>
            <w:tcW w:w="1234" w:type="dxa"/>
          </w:tcPr>
          <w:p w14:paraId="30C9088F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Acceptance Criteria</w:t>
            </w:r>
          </w:p>
        </w:tc>
        <w:tc>
          <w:tcPr>
            <w:tcW w:w="1234" w:type="dxa"/>
          </w:tcPr>
          <w:p w14:paraId="2B5A333D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Priority</w:t>
            </w:r>
          </w:p>
        </w:tc>
        <w:tc>
          <w:tcPr>
            <w:tcW w:w="1234" w:type="dxa"/>
          </w:tcPr>
          <w:p w14:paraId="3E6C641B" w14:textId="77777777" w:rsidR="00E95C83" w:rsidRPr="00B7212E" w:rsidRDefault="00000000">
            <w:pPr>
              <w:rPr>
                <w:b/>
                <w:bCs/>
              </w:rPr>
            </w:pPr>
            <w:r w:rsidRPr="00B7212E">
              <w:rPr>
                <w:b/>
                <w:bCs/>
              </w:rPr>
              <w:t>Release</w:t>
            </w:r>
          </w:p>
        </w:tc>
      </w:tr>
      <w:tr w:rsidR="00E95C83" w14:paraId="4F989D67" w14:textId="77777777">
        <w:tc>
          <w:tcPr>
            <w:tcW w:w="1234" w:type="dxa"/>
          </w:tcPr>
          <w:p w14:paraId="177A63E0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4D564B96" w14:textId="77777777" w:rsidR="00E95C83" w:rsidRDefault="00000000">
            <w:r>
              <w:t>Registration</w:t>
            </w:r>
          </w:p>
        </w:tc>
        <w:tc>
          <w:tcPr>
            <w:tcW w:w="1234" w:type="dxa"/>
          </w:tcPr>
          <w:p w14:paraId="029E90B6" w14:textId="77777777" w:rsidR="00E95C83" w:rsidRDefault="00000000">
            <w:r>
              <w:t>USN-1</w:t>
            </w:r>
          </w:p>
        </w:tc>
        <w:tc>
          <w:tcPr>
            <w:tcW w:w="1234" w:type="dxa"/>
          </w:tcPr>
          <w:p w14:paraId="18225A14" w14:textId="77777777" w:rsidR="00E95C83" w:rsidRDefault="00000000">
            <w:r>
              <w:t>As a customer, I can register with email and password.</w:t>
            </w:r>
          </w:p>
        </w:tc>
        <w:tc>
          <w:tcPr>
            <w:tcW w:w="1234" w:type="dxa"/>
          </w:tcPr>
          <w:p w14:paraId="78E68170" w14:textId="77777777" w:rsidR="00E95C83" w:rsidRDefault="00000000">
            <w:r>
              <w:t>I can access my dashboard.</w:t>
            </w:r>
          </w:p>
        </w:tc>
        <w:tc>
          <w:tcPr>
            <w:tcW w:w="1234" w:type="dxa"/>
          </w:tcPr>
          <w:p w14:paraId="3E00A42B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39A6D07A" w14:textId="77777777" w:rsidR="00E95C83" w:rsidRDefault="00000000">
            <w:r>
              <w:t>Sprint-1</w:t>
            </w:r>
          </w:p>
        </w:tc>
      </w:tr>
      <w:tr w:rsidR="00E95C83" w14:paraId="64C29994" w14:textId="77777777">
        <w:tc>
          <w:tcPr>
            <w:tcW w:w="1234" w:type="dxa"/>
          </w:tcPr>
          <w:p w14:paraId="2CDB6464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77A72059" w14:textId="77777777" w:rsidR="00E95C83" w:rsidRDefault="00000000">
            <w:r>
              <w:t>Login</w:t>
            </w:r>
          </w:p>
        </w:tc>
        <w:tc>
          <w:tcPr>
            <w:tcW w:w="1234" w:type="dxa"/>
          </w:tcPr>
          <w:p w14:paraId="6190F63C" w14:textId="77777777" w:rsidR="00E95C83" w:rsidRDefault="00000000">
            <w:r>
              <w:t>USN-2</w:t>
            </w:r>
          </w:p>
        </w:tc>
        <w:tc>
          <w:tcPr>
            <w:tcW w:w="1234" w:type="dxa"/>
          </w:tcPr>
          <w:p w14:paraId="11433809" w14:textId="77777777" w:rsidR="00E95C83" w:rsidRDefault="00000000">
            <w:r>
              <w:t>As a customer, I can log in using email and password.</w:t>
            </w:r>
          </w:p>
        </w:tc>
        <w:tc>
          <w:tcPr>
            <w:tcW w:w="1234" w:type="dxa"/>
          </w:tcPr>
          <w:p w14:paraId="5AC97BBF" w14:textId="77777777" w:rsidR="00E95C83" w:rsidRDefault="00000000">
            <w:r>
              <w:t>I can access my dashboard.</w:t>
            </w:r>
          </w:p>
        </w:tc>
        <w:tc>
          <w:tcPr>
            <w:tcW w:w="1234" w:type="dxa"/>
          </w:tcPr>
          <w:p w14:paraId="7E9D3D5A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7147A645" w14:textId="77777777" w:rsidR="00E95C83" w:rsidRDefault="00000000">
            <w:r>
              <w:t>Sprint-1</w:t>
            </w:r>
          </w:p>
        </w:tc>
      </w:tr>
      <w:tr w:rsidR="00E95C83" w14:paraId="389DFB2C" w14:textId="77777777">
        <w:tc>
          <w:tcPr>
            <w:tcW w:w="1234" w:type="dxa"/>
          </w:tcPr>
          <w:p w14:paraId="188AADFE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1B4199FB" w14:textId="77777777" w:rsidR="00E95C83" w:rsidRDefault="00000000">
            <w:r>
              <w:t>Complaint Submission</w:t>
            </w:r>
          </w:p>
        </w:tc>
        <w:tc>
          <w:tcPr>
            <w:tcW w:w="1234" w:type="dxa"/>
          </w:tcPr>
          <w:p w14:paraId="3EBCE835" w14:textId="77777777" w:rsidR="00E95C83" w:rsidRDefault="00000000">
            <w:r>
              <w:t>USN-3</w:t>
            </w:r>
          </w:p>
        </w:tc>
        <w:tc>
          <w:tcPr>
            <w:tcW w:w="1234" w:type="dxa"/>
          </w:tcPr>
          <w:p w14:paraId="702511AB" w14:textId="77777777" w:rsidR="00E95C83" w:rsidRDefault="00000000">
            <w:r>
              <w:t>As a customer, I can submit a complaint with details and attachments.</w:t>
            </w:r>
          </w:p>
        </w:tc>
        <w:tc>
          <w:tcPr>
            <w:tcW w:w="1234" w:type="dxa"/>
          </w:tcPr>
          <w:p w14:paraId="5923B3D9" w14:textId="77777777" w:rsidR="00E95C83" w:rsidRDefault="00000000">
            <w:r>
              <w:t>The complaint is recorded and visible in my dashboard.</w:t>
            </w:r>
          </w:p>
        </w:tc>
        <w:tc>
          <w:tcPr>
            <w:tcW w:w="1234" w:type="dxa"/>
          </w:tcPr>
          <w:p w14:paraId="49B766DF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1BF24717" w14:textId="77777777" w:rsidR="00E95C83" w:rsidRDefault="00000000">
            <w:r>
              <w:t>Sprint-1</w:t>
            </w:r>
          </w:p>
        </w:tc>
      </w:tr>
      <w:tr w:rsidR="00E95C83" w14:paraId="73B3D27B" w14:textId="77777777">
        <w:tc>
          <w:tcPr>
            <w:tcW w:w="1234" w:type="dxa"/>
          </w:tcPr>
          <w:p w14:paraId="1FB99B35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2E83FA06" w14:textId="77777777" w:rsidR="00E95C83" w:rsidRDefault="00000000">
            <w:r>
              <w:t>Complaint Tracking</w:t>
            </w:r>
          </w:p>
        </w:tc>
        <w:tc>
          <w:tcPr>
            <w:tcW w:w="1234" w:type="dxa"/>
          </w:tcPr>
          <w:p w14:paraId="181B93BF" w14:textId="77777777" w:rsidR="00E95C83" w:rsidRDefault="00000000">
            <w:r>
              <w:t>USN-4</w:t>
            </w:r>
          </w:p>
        </w:tc>
        <w:tc>
          <w:tcPr>
            <w:tcW w:w="1234" w:type="dxa"/>
          </w:tcPr>
          <w:p w14:paraId="74FFB883" w14:textId="77777777" w:rsidR="00E95C83" w:rsidRDefault="00000000">
            <w:r>
              <w:t>As a customer, I can track my complaint status in real-time.</w:t>
            </w:r>
          </w:p>
        </w:tc>
        <w:tc>
          <w:tcPr>
            <w:tcW w:w="1234" w:type="dxa"/>
          </w:tcPr>
          <w:p w14:paraId="1156674A" w14:textId="77777777" w:rsidR="00E95C83" w:rsidRDefault="00000000">
            <w:r>
              <w:t>Status updates are visible in the dashboard.</w:t>
            </w:r>
          </w:p>
        </w:tc>
        <w:tc>
          <w:tcPr>
            <w:tcW w:w="1234" w:type="dxa"/>
          </w:tcPr>
          <w:p w14:paraId="3AC5325D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3A29E144" w14:textId="77777777" w:rsidR="00E95C83" w:rsidRDefault="00000000">
            <w:r>
              <w:t>Sprint-2</w:t>
            </w:r>
          </w:p>
        </w:tc>
      </w:tr>
      <w:tr w:rsidR="00E95C83" w14:paraId="7BC69952" w14:textId="77777777">
        <w:tc>
          <w:tcPr>
            <w:tcW w:w="1234" w:type="dxa"/>
          </w:tcPr>
          <w:p w14:paraId="549E9E49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642B3C0C" w14:textId="77777777" w:rsidR="00E95C83" w:rsidRDefault="00000000">
            <w:r>
              <w:t>Communication</w:t>
            </w:r>
          </w:p>
        </w:tc>
        <w:tc>
          <w:tcPr>
            <w:tcW w:w="1234" w:type="dxa"/>
          </w:tcPr>
          <w:p w14:paraId="69AB76EB" w14:textId="77777777" w:rsidR="00E95C83" w:rsidRDefault="00000000">
            <w:r>
              <w:t>USN-5</w:t>
            </w:r>
          </w:p>
        </w:tc>
        <w:tc>
          <w:tcPr>
            <w:tcW w:w="1234" w:type="dxa"/>
          </w:tcPr>
          <w:p w14:paraId="71FDF80D" w14:textId="77777777" w:rsidR="00E95C83" w:rsidRDefault="00000000">
            <w:r>
              <w:t>As a customer, I can chat with the assigned agent.</w:t>
            </w:r>
          </w:p>
        </w:tc>
        <w:tc>
          <w:tcPr>
            <w:tcW w:w="1234" w:type="dxa"/>
          </w:tcPr>
          <w:p w14:paraId="3721ED08" w14:textId="77777777" w:rsidR="00E95C83" w:rsidRDefault="00000000">
            <w:r>
              <w:t>Messages are exchanged successfully.</w:t>
            </w:r>
          </w:p>
        </w:tc>
        <w:tc>
          <w:tcPr>
            <w:tcW w:w="1234" w:type="dxa"/>
          </w:tcPr>
          <w:p w14:paraId="2B8F0B5F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29B40F95" w14:textId="77777777" w:rsidR="00E95C83" w:rsidRDefault="00000000">
            <w:r>
              <w:t>Sprint-2</w:t>
            </w:r>
          </w:p>
        </w:tc>
      </w:tr>
      <w:tr w:rsidR="00E95C83" w14:paraId="2A480138" w14:textId="77777777">
        <w:tc>
          <w:tcPr>
            <w:tcW w:w="1234" w:type="dxa"/>
          </w:tcPr>
          <w:p w14:paraId="0CF4E8F6" w14:textId="77777777" w:rsidR="00E95C83" w:rsidRDefault="00000000">
            <w:r>
              <w:t>Customer</w:t>
            </w:r>
          </w:p>
        </w:tc>
        <w:tc>
          <w:tcPr>
            <w:tcW w:w="1234" w:type="dxa"/>
          </w:tcPr>
          <w:p w14:paraId="2A99D6BF" w14:textId="77777777" w:rsidR="00E95C83" w:rsidRDefault="00000000">
            <w:r>
              <w:t>Feedback</w:t>
            </w:r>
          </w:p>
        </w:tc>
        <w:tc>
          <w:tcPr>
            <w:tcW w:w="1234" w:type="dxa"/>
          </w:tcPr>
          <w:p w14:paraId="6AD02BC2" w14:textId="77777777" w:rsidR="00E95C83" w:rsidRDefault="00000000">
            <w:r>
              <w:t>USN-6</w:t>
            </w:r>
          </w:p>
        </w:tc>
        <w:tc>
          <w:tcPr>
            <w:tcW w:w="1234" w:type="dxa"/>
          </w:tcPr>
          <w:p w14:paraId="4F2BB187" w14:textId="77777777" w:rsidR="00E95C83" w:rsidRDefault="00000000">
            <w:r>
              <w:t>As a customer, I can give feedback after resolution.</w:t>
            </w:r>
          </w:p>
        </w:tc>
        <w:tc>
          <w:tcPr>
            <w:tcW w:w="1234" w:type="dxa"/>
          </w:tcPr>
          <w:p w14:paraId="5A467237" w14:textId="77777777" w:rsidR="00E95C83" w:rsidRDefault="00000000">
            <w:r>
              <w:t>Feedback is recorded and linked to the complaint.</w:t>
            </w:r>
          </w:p>
        </w:tc>
        <w:tc>
          <w:tcPr>
            <w:tcW w:w="1234" w:type="dxa"/>
          </w:tcPr>
          <w:p w14:paraId="5B989094" w14:textId="77777777" w:rsidR="00E95C83" w:rsidRDefault="00000000">
            <w:r>
              <w:t>Medium</w:t>
            </w:r>
          </w:p>
        </w:tc>
        <w:tc>
          <w:tcPr>
            <w:tcW w:w="1234" w:type="dxa"/>
          </w:tcPr>
          <w:p w14:paraId="06EF6D7D" w14:textId="77777777" w:rsidR="00E95C83" w:rsidRDefault="00000000">
            <w:r>
              <w:t>Sprint-3</w:t>
            </w:r>
          </w:p>
        </w:tc>
      </w:tr>
      <w:tr w:rsidR="00E95C83" w14:paraId="1536FE96" w14:textId="77777777">
        <w:tc>
          <w:tcPr>
            <w:tcW w:w="1234" w:type="dxa"/>
          </w:tcPr>
          <w:p w14:paraId="27638CA6" w14:textId="77777777" w:rsidR="00E95C83" w:rsidRDefault="00000000">
            <w:r>
              <w:t>Agent</w:t>
            </w:r>
          </w:p>
        </w:tc>
        <w:tc>
          <w:tcPr>
            <w:tcW w:w="1234" w:type="dxa"/>
          </w:tcPr>
          <w:p w14:paraId="311784D6" w14:textId="77777777" w:rsidR="00E95C83" w:rsidRDefault="00000000">
            <w:r>
              <w:t>Complaint Handling</w:t>
            </w:r>
          </w:p>
        </w:tc>
        <w:tc>
          <w:tcPr>
            <w:tcW w:w="1234" w:type="dxa"/>
          </w:tcPr>
          <w:p w14:paraId="6E4FD8FC" w14:textId="77777777" w:rsidR="00E95C83" w:rsidRDefault="00000000">
            <w:r>
              <w:t>USN-7</w:t>
            </w:r>
          </w:p>
        </w:tc>
        <w:tc>
          <w:tcPr>
            <w:tcW w:w="1234" w:type="dxa"/>
          </w:tcPr>
          <w:p w14:paraId="0844342F" w14:textId="77777777" w:rsidR="00E95C83" w:rsidRDefault="00000000">
            <w:r>
              <w:t>As an agent, I can view assigned complaints and update their status.</w:t>
            </w:r>
          </w:p>
        </w:tc>
        <w:tc>
          <w:tcPr>
            <w:tcW w:w="1234" w:type="dxa"/>
          </w:tcPr>
          <w:p w14:paraId="3B92B3A2" w14:textId="77777777" w:rsidR="00E95C83" w:rsidRDefault="00000000">
            <w:r>
              <w:t>Complaint status updates are reflected in user dashboard.</w:t>
            </w:r>
          </w:p>
        </w:tc>
        <w:tc>
          <w:tcPr>
            <w:tcW w:w="1234" w:type="dxa"/>
          </w:tcPr>
          <w:p w14:paraId="06022F69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1CE195A8" w14:textId="77777777" w:rsidR="00E95C83" w:rsidRDefault="00000000">
            <w:r>
              <w:t>Sprint-2</w:t>
            </w:r>
          </w:p>
        </w:tc>
      </w:tr>
      <w:tr w:rsidR="00E95C83" w14:paraId="5460C23F" w14:textId="77777777">
        <w:tc>
          <w:tcPr>
            <w:tcW w:w="1234" w:type="dxa"/>
          </w:tcPr>
          <w:p w14:paraId="79D18EF0" w14:textId="77777777" w:rsidR="00E95C83" w:rsidRDefault="00000000">
            <w:r>
              <w:t>Agent</w:t>
            </w:r>
          </w:p>
        </w:tc>
        <w:tc>
          <w:tcPr>
            <w:tcW w:w="1234" w:type="dxa"/>
          </w:tcPr>
          <w:p w14:paraId="77659435" w14:textId="77777777" w:rsidR="00E95C83" w:rsidRDefault="00000000">
            <w:r>
              <w:t>Communication</w:t>
            </w:r>
          </w:p>
        </w:tc>
        <w:tc>
          <w:tcPr>
            <w:tcW w:w="1234" w:type="dxa"/>
          </w:tcPr>
          <w:p w14:paraId="0EF39B62" w14:textId="77777777" w:rsidR="00E95C83" w:rsidRDefault="00000000">
            <w:r>
              <w:t>USN-8</w:t>
            </w:r>
          </w:p>
        </w:tc>
        <w:tc>
          <w:tcPr>
            <w:tcW w:w="1234" w:type="dxa"/>
          </w:tcPr>
          <w:p w14:paraId="329CC842" w14:textId="77777777" w:rsidR="00E95C83" w:rsidRDefault="00000000">
            <w:r>
              <w:t>As an agent, I can chat with the customer for clarification.</w:t>
            </w:r>
          </w:p>
        </w:tc>
        <w:tc>
          <w:tcPr>
            <w:tcW w:w="1234" w:type="dxa"/>
          </w:tcPr>
          <w:p w14:paraId="43BB54A8" w14:textId="77777777" w:rsidR="00E95C83" w:rsidRDefault="00000000">
            <w:r>
              <w:t>Messages are delivered and stored.</w:t>
            </w:r>
          </w:p>
        </w:tc>
        <w:tc>
          <w:tcPr>
            <w:tcW w:w="1234" w:type="dxa"/>
          </w:tcPr>
          <w:p w14:paraId="04AB9238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45151202" w14:textId="77777777" w:rsidR="00E95C83" w:rsidRDefault="00000000">
            <w:r>
              <w:t>Sprint-2</w:t>
            </w:r>
          </w:p>
        </w:tc>
      </w:tr>
      <w:tr w:rsidR="00E95C83" w14:paraId="576DD3AF" w14:textId="77777777">
        <w:tc>
          <w:tcPr>
            <w:tcW w:w="1234" w:type="dxa"/>
          </w:tcPr>
          <w:p w14:paraId="1F08DDD4" w14:textId="77777777" w:rsidR="00E95C83" w:rsidRDefault="00000000">
            <w:r>
              <w:t>Admin</w:t>
            </w:r>
          </w:p>
        </w:tc>
        <w:tc>
          <w:tcPr>
            <w:tcW w:w="1234" w:type="dxa"/>
          </w:tcPr>
          <w:p w14:paraId="3232D9EB" w14:textId="77777777" w:rsidR="00E95C83" w:rsidRDefault="00000000">
            <w:r>
              <w:t>Admin Dashboard</w:t>
            </w:r>
          </w:p>
        </w:tc>
        <w:tc>
          <w:tcPr>
            <w:tcW w:w="1234" w:type="dxa"/>
          </w:tcPr>
          <w:p w14:paraId="63DEE648" w14:textId="77777777" w:rsidR="00E95C83" w:rsidRDefault="00000000">
            <w:r>
              <w:t>USN-9</w:t>
            </w:r>
          </w:p>
        </w:tc>
        <w:tc>
          <w:tcPr>
            <w:tcW w:w="1234" w:type="dxa"/>
          </w:tcPr>
          <w:p w14:paraId="79355728" w14:textId="77777777" w:rsidR="00E95C83" w:rsidRDefault="00000000">
            <w:r>
              <w:t>As an admin, I can manage all users and complaints.</w:t>
            </w:r>
          </w:p>
        </w:tc>
        <w:tc>
          <w:tcPr>
            <w:tcW w:w="1234" w:type="dxa"/>
          </w:tcPr>
          <w:p w14:paraId="0E5D952B" w14:textId="77777777" w:rsidR="00E95C83" w:rsidRDefault="00000000">
            <w:r>
              <w:t>Admin panel updates backend &amp; reflects in UI.</w:t>
            </w:r>
          </w:p>
        </w:tc>
        <w:tc>
          <w:tcPr>
            <w:tcW w:w="1234" w:type="dxa"/>
          </w:tcPr>
          <w:p w14:paraId="37303B02" w14:textId="77777777" w:rsidR="00E95C83" w:rsidRDefault="00000000">
            <w:r>
              <w:t>High</w:t>
            </w:r>
          </w:p>
        </w:tc>
        <w:tc>
          <w:tcPr>
            <w:tcW w:w="1234" w:type="dxa"/>
          </w:tcPr>
          <w:p w14:paraId="505491E5" w14:textId="77777777" w:rsidR="00E95C83" w:rsidRDefault="00000000">
            <w:r>
              <w:t>Sprint-3</w:t>
            </w:r>
          </w:p>
        </w:tc>
      </w:tr>
      <w:tr w:rsidR="00E95C83" w14:paraId="0FF3B393" w14:textId="77777777">
        <w:tc>
          <w:tcPr>
            <w:tcW w:w="1234" w:type="dxa"/>
          </w:tcPr>
          <w:p w14:paraId="2B5EC415" w14:textId="77777777" w:rsidR="00E95C83" w:rsidRDefault="00000000">
            <w:r>
              <w:lastRenderedPageBreak/>
              <w:t>Admin</w:t>
            </w:r>
          </w:p>
        </w:tc>
        <w:tc>
          <w:tcPr>
            <w:tcW w:w="1234" w:type="dxa"/>
          </w:tcPr>
          <w:p w14:paraId="6D95157F" w14:textId="77777777" w:rsidR="00E95C83" w:rsidRDefault="00000000">
            <w:r>
              <w:t>User Management</w:t>
            </w:r>
          </w:p>
        </w:tc>
        <w:tc>
          <w:tcPr>
            <w:tcW w:w="1234" w:type="dxa"/>
          </w:tcPr>
          <w:p w14:paraId="0B668800" w14:textId="77777777" w:rsidR="00E95C83" w:rsidRDefault="00000000">
            <w:r>
              <w:t>USN-10</w:t>
            </w:r>
          </w:p>
        </w:tc>
        <w:tc>
          <w:tcPr>
            <w:tcW w:w="1234" w:type="dxa"/>
          </w:tcPr>
          <w:p w14:paraId="777C19F9" w14:textId="77777777" w:rsidR="00E95C83" w:rsidRDefault="00000000">
            <w:r>
              <w:t>As an admin, I can approve/suspend users and assign complaints to agents.</w:t>
            </w:r>
          </w:p>
        </w:tc>
        <w:tc>
          <w:tcPr>
            <w:tcW w:w="1234" w:type="dxa"/>
          </w:tcPr>
          <w:p w14:paraId="6EFD6B93" w14:textId="77777777" w:rsidR="00E95C83" w:rsidRDefault="00000000">
            <w:r>
              <w:t>User and complaint status updated in system.</w:t>
            </w:r>
          </w:p>
        </w:tc>
        <w:tc>
          <w:tcPr>
            <w:tcW w:w="1234" w:type="dxa"/>
          </w:tcPr>
          <w:p w14:paraId="0B14EC01" w14:textId="77777777" w:rsidR="00E95C83" w:rsidRDefault="00000000">
            <w:r>
              <w:t>Medium</w:t>
            </w:r>
          </w:p>
        </w:tc>
        <w:tc>
          <w:tcPr>
            <w:tcW w:w="1234" w:type="dxa"/>
          </w:tcPr>
          <w:p w14:paraId="3CAE90BF" w14:textId="77777777" w:rsidR="00E95C83" w:rsidRDefault="00000000">
            <w:r>
              <w:t>Sprint-4</w:t>
            </w:r>
          </w:p>
        </w:tc>
      </w:tr>
    </w:tbl>
    <w:p w14:paraId="133CCD1F" w14:textId="77777777" w:rsidR="003E3391" w:rsidRDefault="003E3391"/>
    <w:sectPr w:rsidR="003E3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525293">
    <w:abstractNumId w:val="8"/>
  </w:num>
  <w:num w:numId="2" w16cid:durableId="1406606068">
    <w:abstractNumId w:val="6"/>
  </w:num>
  <w:num w:numId="3" w16cid:durableId="904995085">
    <w:abstractNumId w:val="5"/>
  </w:num>
  <w:num w:numId="4" w16cid:durableId="631985634">
    <w:abstractNumId w:val="4"/>
  </w:num>
  <w:num w:numId="5" w16cid:durableId="1052968970">
    <w:abstractNumId w:val="7"/>
  </w:num>
  <w:num w:numId="6" w16cid:durableId="921917271">
    <w:abstractNumId w:val="3"/>
  </w:num>
  <w:num w:numId="7" w16cid:durableId="165098245">
    <w:abstractNumId w:val="2"/>
  </w:num>
  <w:num w:numId="8" w16cid:durableId="1560633405">
    <w:abstractNumId w:val="1"/>
  </w:num>
  <w:num w:numId="9" w16cid:durableId="6430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3391"/>
    <w:rsid w:val="00502874"/>
    <w:rsid w:val="009F5336"/>
    <w:rsid w:val="00AA1D8D"/>
    <w:rsid w:val="00B47730"/>
    <w:rsid w:val="00B7212E"/>
    <w:rsid w:val="00CB0664"/>
    <w:rsid w:val="00E95C83"/>
    <w:rsid w:val="00FC478F"/>
    <w:rsid w:val="00FC693F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E4FE3"/>
  <w14:defaultImageDpi w14:val="300"/>
  <w15:docId w15:val="{064281F3-4F79-48E3-BACB-9C4183A9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4</cp:revision>
  <dcterms:created xsi:type="dcterms:W3CDTF">2025-07-20T07:51:00Z</dcterms:created>
  <dcterms:modified xsi:type="dcterms:W3CDTF">2025-07-20T07:54:00Z</dcterms:modified>
  <cp:category/>
</cp:coreProperties>
</file>