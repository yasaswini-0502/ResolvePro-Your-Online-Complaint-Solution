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84A7F" w14:textId="77777777" w:rsidR="00651DAF" w:rsidRDefault="00000000">
      <w:pPr>
        <w:pStyle w:val="Title"/>
      </w:pPr>
      <w:r>
        <w:t>Project Planning Phase</w:t>
      </w:r>
    </w:p>
    <w:p w14:paraId="14AEBBA9" w14:textId="77777777" w:rsidR="00651DAF" w:rsidRPr="0016261F" w:rsidRDefault="00000000">
      <w:pPr>
        <w:rPr>
          <w:sz w:val="24"/>
          <w:szCs w:val="24"/>
        </w:rPr>
      </w:pPr>
      <w:r w:rsidRPr="0016261F">
        <w:rPr>
          <w:sz w:val="24"/>
          <w:szCs w:val="24"/>
        </w:rPr>
        <w:t>Project Planning Template (Product Backlog, Sprint Planning, Stories, Story points)</w:t>
      </w:r>
    </w:p>
    <w:p w14:paraId="0E620DDA" w14:textId="77777777" w:rsidR="00651DAF" w:rsidRDefault="00000000">
      <w:pPr>
        <w:pStyle w:val="Heading1"/>
      </w:pPr>
      <w:r>
        <w:t>Project Details:</w:t>
      </w:r>
    </w:p>
    <w:tbl>
      <w:tblPr>
        <w:tblStyle w:val="TableGrid"/>
        <w:tblW w:w="0" w:type="auto"/>
        <w:tblLook w:val="04A0" w:firstRow="1" w:lastRow="0" w:firstColumn="1" w:lastColumn="0" w:noHBand="0" w:noVBand="1"/>
      </w:tblPr>
      <w:tblGrid>
        <w:gridCol w:w="4314"/>
        <w:gridCol w:w="4316"/>
      </w:tblGrid>
      <w:tr w:rsidR="00651DAF" w14:paraId="605E81D7" w14:textId="77777777">
        <w:tc>
          <w:tcPr>
            <w:tcW w:w="4320" w:type="dxa"/>
          </w:tcPr>
          <w:p w14:paraId="62BA144C" w14:textId="77777777" w:rsidR="00651DAF" w:rsidRDefault="00000000">
            <w:r>
              <w:t>Date</w:t>
            </w:r>
          </w:p>
        </w:tc>
        <w:tc>
          <w:tcPr>
            <w:tcW w:w="4320" w:type="dxa"/>
          </w:tcPr>
          <w:p w14:paraId="17A998FB" w14:textId="77777777" w:rsidR="00651DAF" w:rsidRDefault="00000000">
            <w:r>
              <w:t>24 June 2025</w:t>
            </w:r>
          </w:p>
        </w:tc>
      </w:tr>
      <w:tr w:rsidR="00651DAF" w14:paraId="75F46C72" w14:textId="77777777">
        <w:tc>
          <w:tcPr>
            <w:tcW w:w="4320" w:type="dxa"/>
          </w:tcPr>
          <w:p w14:paraId="24A7F8D6" w14:textId="77777777" w:rsidR="00651DAF" w:rsidRDefault="00000000">
            <w:r>
              <w:t>Team ID</w:t>
            </w:r>
          </w:p>
        </w:tc>
        <w:tc>
          <w:tcPr>
            <w:tcW w:w="4320" w:type="dxa"/>
          </w:tcPr>
          <w:p w14:paraId="5B01FA83" w14:textId="77777777" w:rsidR="00651DAF" w:rsidRDefault="00000000">
            <w:r>
              <w:t>LTVIP2025TMID55215</w:t>
            </w:r>
          </w:p>
        </w:tc>
      </w:tr>
      <w:tr w:rsidR="00651DAF" w14:paraId="4F8462B1" w14:textId="77777777">
        <w:tc>
          <w:tcPr>
            <w:tcW w:w="4320" w:type="dxa"/>
          </w:tcPr>
          <w:p w14:paraId="3CF15118" w14:textId="77777777" w:rsidR="00651DAF" w:rsidRDefault="00000000">
            <w:r>
              <w:t>Project Name</w:t>
            </w:r>
          </w:p>
        </w:tc>
        <w:tc>
          <w:tcPr>
            <w:tcW w:w="4320" w:type="dxa"/>
          </w:tcPr>
          <w:p w14:paraId="10C0CCFB" w14:textId="77777777" w:rsidR="00651DAF" w:rsidRDefault="00000000">
            <w:r>
              <w:t>ResolveNow: Your Platform for Online Complaints</w:t>
            </w:r>
          </w:p>
        </w:tc>
      </w:tr>
      <w:tr w:rsidR="00651DAF" w14:paraId="1D4CB7EF" w14:textId="77777777">
        <w:tc>
          <w:tcPr>
            <w:tcW w:w="4320" w:type="dxa"/>
          </w:tcPr>
          <w:p w14:paraId="24CB1245" w14:textId="77777777" w:rsidR="00651DAF" w:rsidRDefault="00000000">
            <w:r>
              <w:t>Maximum Marks</w:t>
            </w:r>
          </w:p>
        </w:tc>
        <w:tc>
          <w:tcPr>
            <w:tcW w:w="4320" w:type="dxa"/>
          </w:tcPr>
          <w:p w14:paraId="1D889F1C" w14:textId="77777777" w:rsidR="00651DAF" w:rsidRDefault="00000000">
            <w:r>
              <w:t>5 Marks</w:t>
            </w:r>
          </w:p>
        </w:tc>
      </w:tr>
    </w:tbl>
    <w:p w14:paraId="23391F99" w14:textId="77777777" w:rsidR="00651DAF" w:rsidRDefault="00000000">
      <w:pPr>
        <w:pStyle w:val="Heading1"/>
      </w:pPr>
      <w:r>
        <w:t>Product Backlog, Sprint Schedule, and Estimation (4 Marks)</w:t>
      </w:r>
    </w:p>
    <w:tbl>
      <w:tblPr>
        <w:tblStyle w:val="TableGrid"/>
        <w:tblW w:w="0" w:type="auto"/>
        <w:tblLook w:val="04A0" w:firstRow="1" w:lastRow="0" w:firstColumn="1" w:lastColumn="0" w:noHBand="0" w:noVBand="1"/>
      </w:tblPr>
      <w:tblGrid>
        <w:gridCol w:w="1125"/>
        <w:gridCol w:w="1449"/>
        <w:gridCol w:w="1160"/>
        <w:gridCol w:w="1437"/>
        <w:gridCol w:w="1106"/>
        <w:gridCol w:w="1160"/>
        <w:gridCol w:w="1193"/>
      </w:tblGrid>
      <w:tr w:rsidR="00651DAF" w14:paraId="45782EB7" w14:textId="77777777">
        <w:tc>
          <w:tcPr>
            <w:tcW w:w="1234" w:type="dxa"/>
          </w:tcPr>
          <w:p w14:paraId="617DE6E7" w14:textId="77777777" w:rsidR="00651DAF" w:rsidRDefault="00000000">
            <w:r>
              <w:t>Sprint</w:t>
            </w:r>
          </w:p>
        </w:tc>
        <w:tc>
          <w:tcPr>
            <w:tcW w:w="1234" w:type="dxa"/>
          </w:tcPr>
          <w:p w14:paraId="36102035" w14:textId="77777777" w:rsidR="00651DAF" w:rsidRDefault="00000000">
            <w:r>
              <w:t>Functional Requirement (Epic)</w:t>
            </w:r>
          </w:p>
        </w:tc>
        <w:tc>
          <w:tcPr>
            <w:tcW w:w="1234" w:type="dxa"/>
          </w:tcPr>
          <w:p w14:paraId="23B06780" w14:textId="77777777" w:rsidR="00651DAF" w:rsidRDefault="00000000">
            <w:r>
              <w:t>User Story Number</w:t>
            </w:r>
          </w:p>
        </w:tc>
        <w:tc>
          <w:tcPr>
            <w:tcW w:w="1234" w:type="dxa"/>
          </w:tcPr>
          <w:p w14:paraId="417F4F99" w14:textId="77777777" w:rsidR="00651DAF" w:rsidRDefault="00000000">
            <w:r>
              <w:t>User Story / Task</w:t>
            </w:r>
          </w:p>
        </w:tc>
        <w:tc>
          <w:tcPr>
            <w:tcW w:w="1234" w:type="dxa"/>
          </w:tcPr>
          <w:p w14:paraId="4C1D7FF7" w14:textId="77777777" w:rsidR="00651DAF" w:rsidRDefault="00000000">
            <w:r>
              <w:t>Story Points</w:t>
            </w:r>
          </w:p>
        </w:tc>
        <w:tc>
          <w:tcPr>
            <w:tcW w:w="1234" w:type="dxa"/>
          </w:tcPr>
          <w:p w14:paraId="22C30957" w14:textId="77777777" w:rsidR="00651DAF" w:rsidRDefault="00000000">
            <w:r>
              <w:t>Priority</w:t>
            </w:r>
          </w:p>
        </w:tc>
        <w:tc>
          <w:tcPr>
            <w:tcW w:w="1234" w:type="dxa"/>
          </w:tcPr>
          <w:p w14:paraId="2F4A0395" w14:textId="77777777" w:rsidR="00651DAF" w:rsidRDefault="00000000">
            <w:r>
              <w:t>Team Members</w:t>
            </w:r>
          </w:p>
        </w:tc>
      </w:tr>
      <w:tr w:rsidR="00651DAF" w14:paraId="5750CA70" w14:textId="77777777">
        <w:tc>
          <w:tcPr>
            <w:tcW w:w="1234" w:type="dxa"/>
          </w:tcPr>
          <w:p w14:paraId="2EA4F62D" w14:textId="77777777" w:rsidR="00651DAF" w:rsidRDefault="00000000">
            <w:r>
              <w:t>Sprint-1</w:t>
            </w:r>
          </w:p>
        </w:tc>
        <w:tc>
          <w:tcPr>
            <w:tcW w:w="1234" w:type="dxa"/>
          </w:tcPr>
          <w:p w14:paraId="0984F212" w14:textId="77777777" w:rsidR="00651DAF" w:rsidRDefault="00000000">
            <w:r>
              <w:t>Registration</w:t>
            </w:r>
          </w:p>
        </w:tc>
        <w:tc>
          <w:tcPr>
            <w:tcW w:w="1234" w:type="dxa"/>
          </w:tcPr>
          <w:p w14:paraId="4C474839" w14:textId="77777777" w:rsidR="00651DAF" w:rsidRDefault="00000000">
            <w:r>
              <w:t>USN-1</w:t>
            </w:r>
          </w:p>
        </w:tc>
        <w:tc>
          <w:tcPr>
            <w:tcW w:w="1234" w:type="dxa"/>
          </w:tcPr>
          <w:p w14:paraId="65AA8893" w14:textId="77777777" w:rsidR="00651DAF" w:rsidRDefault="00000000">
            <w:r>
              <w:t>As a user, I can register using email, password, and confirmation password.</w:t>
            </w:r>
          </w:p>
        </w:tc>
        <w:tc>
          <w:tcPr>
            <w:tcW w:w="1234" w:type="dxa"/>
          </w:tcPr>
          <w:p w14:paraId="5A464F62" w14:textId="77777777" w:rsidR="00651DAF" w:rsidRDefault="00000000">
            <w:r>
              <w:t>2</w:t>
            </w:r>
          </w:p>
        </w:tc>
        <w:tc>
          <w:tcPr>
            <w:tcW w:w="1234" w:type="dxa"/>
          </w:tcPr>
          <w:p w14:paraId="56605697" w14:textId="77777777" w:rsidR="00651DAF" w:rsidRDefault="00000000">
            <w:r>
              <w:t>High</w:t>
            </w:r>
          </w:p>
        </w:tc>
        <w:tc>
          <w:tcPr>
            <w:tcW w:w="1234" w:type="dxa"/>
          </w:tcPr>
          <w:p w14:paraId="48E6BF96" w14:textId="77777777" w:rsidR="00651DAF" w:rsidRDefault="00000000">
            <w:r>
              <w:t>Awdhesh</w:t>
            </w:r>
          </w:p>
        </w:tc>
      </w:tr>
      <w:tr w:rsidR="00651DAF" w14:paraId="452C4FBC" w14:textId="77777777">
        <w:tc>
          <w:tcPr>
            <w:tcW w:w="1234" w:type="dxa"/>
          </w:tcPr>
          <w:p w14:paraId="51730892" w14:textId="77777777" w:rsidR="00651DAF" w:rsidRDefault="00000000">
            <w:r>
              <w:t>Sprint-1</w:t>
            </w:r>
          </w:p>
        </w:tc>
        <w:tc>
          <w:tcPr>
            <w:tcW w:w="1234" w:type="dxa"/>
          </w:tcPr>
          <w:p w14:paraId="451CB9BB" w14:textId="77777777" w:rsidR="00651DAF" w:rsidRDefault="00000000">
            <w:r>
              <w:t>Registration</w:t>
            </w:r>
          </w:p>
        </w:tc>
        <w:tc>
          <w:tcPr>
            <w:tcW w:w="1234" w:type="dxa"/>
          </w:tcPr>
          <w:p w14:paraId="7A0E1BF6" w14:textId="77777777" w:rsidR="00651DAF" w:rsidRDefault="00000000">
            <w:r>
              <w:t>USN-2</w:t>
            </w:r>
          </w:p>
        </w:tc>
        <w:tc>
          <w:tcPr>
            <w:tcW w:w="1234" w:type="dxa"/>
          </w:tcPr>
          <w:p w14:paraId="0A53B531" w14:textId="77777777" w:rsidR="00651DAF" w:rsidRDefault="00000000">
            <w:r>
              <w:t>As a user, I will receive a confirmation email after registering.</w:t>
            </w:r>
          </w:p>
        </w:tc>
        <w:tc>
          <w:tcPr>
            <w:tcW w:w="1234" w:type="dxa"/>
          </w:tcPr>
          <w:p w14:paraId="485ABFFD" w14:textId="77777777" w:rsidR="00651DAF" w:rsidRDefault="00000000">
            <w:r>
              <w:t>1</w:t>
            </w:r>
          </w:p>
        </w:tc>
        <w:tc>
          <w:tcPr>
            <w:tcW w:w="1234" w:type="dxa"/>
          </w:tcPr>
          <w:p w14:paraId="5C8426AC" w14:textId="77777777" w:rsidR="00651DAF" w:rsidRDefault="00000000">
            <w:r>
              <w:t>High</w:t>
            </w:r>
          </w:p>
        </w:tc>
        <w:tc>
          <w:tcPr>
            <w:tcW w:w="1234" w:type="dxa"/>
          </w:tcPr>
          <w:p w14:paraId="54CC858D" w14:textId="77777777" w:rsidR="00651DAF" w:rsidRDefault="00000000">
            <w:r>
              <w:t>Awdhesh</w:t>
            </w:r>
          </w:p>
        </w:tc>
      </w:tr>
      <w:tr w:rsidR="00651DAF" w14:paraId="5A6C1694" w14:textId="77777777">
        <w:tc>
          <w:tcPr>
            <w:tcW w:w="1234" w:type="dxa"/>
          </w:tcPr>
          <w:p w14:paraId="4FFBAD26" w14:textId="77777777" w:rsidR="00651DAF" w:rsidRDefault="00000000">
            <w:r>
              <w:t>Sprint-2</w:t>
            </w:r>
          </w:p>
        </w:tc>
        <w:tc>
          <w:tcPr>
            <w:tcW w:w="1234" w:type="dxa"/>
          </w:tcPr>
          <w:p w14:paraId="052E5A15" w14:textId="77777777" w:rsidR="00651DAF" w:rsidRDefault="00000000">
            <w:r>
              <w:t>Login</w:t>
            </w:r>
          </w:p>
        </w:tc>
        <w:tc>
          <w:tcPr>
            <w:tcW w:w="1234" w:type="dxa"/>
          </w:tcPr>
          <w:p w14:paraId="5E4291D9" w14:textId="77777777" w:rsidR="00651DAF" w:rsidRDefault="00000000">
            <w:r>
              <w:t>USN-3</w:t>
            </w:r>
          </w:p>
        </w:tc>
        <w:tc>
          <w:tcPr>
            <w:tcW w:w="1234" w:type="dxa"/>
          </w:tcPr>
          <w:p w14:paraId="3AE210D7" w14:textId="77777777" w:rsidR="00651DAF" w:rsidRDefault="00000000">
            <w:r>
              <w:t>As a user, I can log in using email and password.</w:t>
            </w:r>
          </w:p>
        </w:tc>
        <w:tc>
          <w:tcPr>
            <w:tcW w:w="1234" w:type="dxa"/>
          </w:tcPr>
          <w:p w14:paraId="0DACEE3C" w14:textId="77777777" w:rsidR="00651DAF" w:rsidRDefault="00000000">
            <w:r>
              <w:t>1</w:t>
            </w:r>
          </w:p>
        </w:tc>
        <w:tc>
          <w:tcPr>
            <w:tcW w:w="1234" w:type="dxa"/>
          </w:tcPr>
          <w:p w14:paraId="3E3C3D60" w14:textId="77777777" w:rsidR="00651DAF" w:rsidRDefault="00000000">
            <w:r>
              <w:t>High</w:t>
            </w:r>
          </w:p>
        </w:tc>
        <w:tc>
          <w:tcPr>
            <w:tcW w:w="1234" w:type="dxa"/>
          </w:tcPr>
          <w:p w14:paraId="280B73F4" w14:textId="77777777" w:rsidR="00651DAF" w:rsidRDefault="00000000">
            <w:r>
              <w:t>Awdhesh</w:t>
            </w:r>
          </w:p>
        </w:tc>
      </w:tr>
      <w:tr w:rsidR="00651DAF" w14:paraId="151EEF2D" w14:textId="77777777">
        <w:tc>
          <w:tcPr>
            <w:tcW w:w="1234" w:type="dxa"/>
          </w:tcPr>
          <w:p w14:paraId="7FAB1BC8" w14:textId="77777777" w:rsidR="00651DAF" w:rsidRDefault="00000000">
            <w:r>
              <w:t>Sprint-2</w:t>
            </w:r>
          </w:p>
        </w:tc>
        <w:tc>
          <w:tcPr>
            <w:tcW w:w="1234" w:type="dxa"/>
          </w:tcPr>
          <w:p w14:paraId="6255B6B3" w14:textId="77777777" w:rsidR="00651DAF" w:rsidRDefault="00000000">
            <w:r>
              <w:t>Complaint Submission</w:t>
            </w:r>
          </w:p>
        </w:tc>
        <w:tc>
          <w:tcPr>
            <w:tcW w:w="1234" w:type="dxa"/>
          </w:tcPr>
          <w:p w14:paraId="0D4ED25D" w14:textId="77777777" w:rsidR="00651DAF" w:rsidRDefault="00000000">
            <w:r>
              <w:t>USN-4</w:t>
            </w:r>
          </w:p>
        </w:tc>
        <w:tc>
          <w:tcPr>
            <w:tcW w:w="1234" w:type="dxa"/>
          </w:tcPr>
          <w:p w14:paraId="23E8EB64" w14:textId="77777777" w:rsidR="00651DAF" w:rsidRDefault="00000000">
            <w:r>
              <w:t>As a user, I can submit a complaint with details and attachments.</w:t>
            </w:r>
          </w:p>
        </w:tc>
        <w:tc>
          <w:tcPr>
            <w:tcW w:w="1234" w:type="dxa"/>
          </w:tcPr>
          <w:p w14:paraId="399B183F" w14:textId="77777777" w:rsidR="00651DAF" w:rsidRDefault="00000000">
            <w:r>
              <w:t>3</w:t>
            </w:r>
          </w:p>
        </w:tc>
        <w:tc>
          <w:tcPr>
            <w:tcW w:w="1234" w:type="dxa"/>
          </w:tcPr>
          <w:p w14:paraId="0DFDF637" w14:textId="77777777" w:rsidR="00651DAF" w:rsidRDefault="00000000">
            <w:r>
              <w:t>High</w:t>
            </w:r>
          </w:p>
        </w:tc>
        <w:tc>
          <w:tcPr>
            <w:tcW w:w="1234" w:type="dxa"/>
          </w:tcPr>
          <w:p w14:paraId="62DB60D6" w14:textId="77777777" w:rsidR="00651DAF" w:rsidRDefault="00000000">
            <w:r>
              <w:t>Awdhesh</w:t>
            </w:r>
          </w:p>
        </w:tc>
      </w:tr>
      <w:tr w:rsidR="00651DAF" w14:paraId="3859E71A" w14:textId="77777777">
        <w:tc>
          <w:tcPr>
            <w:tcW w:w="1234" w:type="dxa"/>
          </w:tcPr>
          <w:p w14:paraId="5ECA475F" w14:textId="77777777" w:rsidR="00651DAF" w:rsidRDefault="00000000">
            <w:r>
              <w:t>Sprint-2</w:t>
            </w:r>
          </w:p>
        </w:tc>
        <w:tc>
          <w:tcPr>
            <w:tcW w:w="1234" w:type="dxa"/>
          </w:tcPr>
          <w:p w14:paraId="1120DFEE" w14:textId="77777777" w:rsidR="00651DAF" w:rsidRDefault="00000000">
            <w:r>
              <w:t>Complaint Tracking</w:t>
            </w:r>
          </w:p>
        </w:tc>
        <w:tc>
          <w:tcPr>
            <w:tcW w:w="1234" w:type="dxa"/>
          </w:tcPr>
          <w:p w14:paraId="353B6DD3" w14:textId="77777777" w:rsidR="00651DAF" w:rsidRDefault="00000000">
            <w:r>
              <w:t>USN-5</w:t>
            </w:r>
          </w:p>
        </w:tc>
        <w:tc>
          <w:tcPr>
            <w:tcW w:w="1234" w:type="dxa"/>
          </w:tcPr>
          <w:p w14:paraId="43F1129E" w14:textId="77777777" w:rsidR="00651DAF" w:rsidRDefault="00000000">
            <w:r>
              <w:t>As a user, I can track the status of my complaints in real-time.</w:t>
            </w:r>
          </w:p>
        </w:tc>
        <w:tc>
          <w:tcPr>
            <w:tcW w:w="1234" w:type="dxa"/>
          </w:tcPr>
          <w:p w14:paraId="1263FE82" w14:textId="77777777" w:rsidR="00651DAF" w:rsidRDefault="00000000">
            <w:r>
              <w:t>2</w:t>
            </w:r>
          </w:p>
        </w:tc>
        <w:tc>
          <w:tcPr>
            <w:tcW w:w="1234" w:type="dxa"/>
          </w:tcPr>
          <w:p w14:paraId="2127832A" w14:textId="77777777" w:rsidR="00651DAF" w:rsidRDefault="00000000">
            <w:r>
              <w:t>High</w:t>
            </w:r>
          </w:p>
        </w:tc>
        <w:tc>
          <w:tcPr>
            <w:tcW w:w="1234" w:type="dxa"/>
          </w:tcPr>
          <w:p w14:paraId="03DFB61B" w14:textId="77777777" w:rsidR="00651DAF" w:rsidRDefault="00000000">
            <w:r>
              <w:t>Awdhesh</w:t>
            </w:r>
          </w:p>
        </w:tc>
      </w:tr>
      <w:tr w:rsidR="00651DAF" w14:paraId="6E2F1ED9" w14:textId="77777777">
        <w:tc>
          <w:tcPr>
            <w:tcW w:w="1234" w:type="dxa"/>
          </w:tcPr>
          <w:p w14:paraId="6C039A3F" w14:textId="77777777" w:rsidR="00651DAF" w:rsidRDefault="00000000">
            <w:r>
              <w:lastRenderedPageBreak/>
              <w:t>Sprint-3</w:t>
            </w:r>
          </w:p>
        </w:tc>
        <w:tc>
          <w:tcPr>
            <w:tcW w:w="1234" w:type="dxa"/>
          </w:tcPr>
          <w:p w14:paraId="61415FDE" w14:textId="77777777" w:rsidR="00651DAF" w:rsidRDefault="00000000">
            <w:r>
              <w:t>Messaging</w:t>
            </w:r>
          </w:p>
        </w:tc>
        <w:tc>
          <w:tcPr>
            <w:tcW w:w="1234" w:type="dxa"/>
          </w:tcPr>
          <w:p w14:paraId="2407A097" w14:textId="77777777" w:rsidR="00651DAF" w:rsidRDefault="00000000">
            <w:r>
              <w:t>USN-6</w:t>
            </w:r>
          </w:p>
        </w:tc>
        <w:tc>
          <w:tcPr>
            <w:tcW w:w="1234" w:type="dxa"/>
          </w:tcPr>
          <w:p w14:paraId="53A88BA2" w14:textId="77777777" w:rsidR="00651DAF" w:rsidRDefault="00000000">
            <w:r>
              <w:t>As a user, I can chat with the assigned agent for complaint updates.</w:t>
            </w:r>
          </w:p>
        </w:tc>
        <w:tc>
          <w:tcPr>
            <w:tcW w:w="1234" w:type="dxa"/>
          </w:tcPr>
          <w:p w14:paraId="0401AA56" w14:textId="77777777" w:rsidR="00651DAF" w:rsidRDefault="00000000">
            <w:r>
              <w:t>5</w:t>
            </w:r>
          </w:p>
        </w:tc>
        <w:tc>
          <w:tcPr>
            <w:tcW w:w="1234" w:type="dxa"/>
          </w:tcPr>
          <w:p w14:paraId="4EF0489C" w14:textId="77777777" w:rsidR="00651DAF" w:rsidRDefault="00000000">
            <w:r>
              <w:t>Medium</w:t>
            </w:r>
          </w:p>
        </w:tc>
        <w:tc>
          <w:tcPr>
            <w:tcW w:w="1234" w:type="dxa"/>
          </w:tcPr>
          <w:p w14:paraId="731E5851" w14:textId="77777777" w:rsidR="00651DAF" w:rsidRDefault="00000000">
            <w:r>
              <w:t>Awdhesh</w:t>
            </w:r>
          </w:p>
        </w:tc>
      </w:tr>
      <w:tr w:rsidR="00651DAF" w14:paraId="3BC2AFFC" w14:textId="77777777">
        <w:tc>
          <w:tcPr>
            <w:tcW w:w="1234" w:type="dxa"/>
          </w:tcPr>
          <w:p w14:paraId="20BF5BC0" w14:textId="77777777" w:rsidR="00651DAF" w:rsidRDefault="00000000">
            <w:r>
              <w:t>Sprint-3</w:t>
            </w:r>
          </w:p>
        </w:tc>
        <w:tc>
          <w:tcPr>
            <w:tcW w:w="1234" w:type="dxa"/>
          </w:tcPr>
          <w:p w14:paraId="682FA466" w14:textId="77777777" w:rsidR="00651DAF" w:rsidRDefault="00000000">
            <w:r>
              <w:t>Feedback</w:t>
            </w:r>
          </w:p>
        </w:tc>
        <w:tc>
          <w:tcPr>
            <w:tcW w:w="1234" w:type="dxa"/>
          </w:tcPr>
          <w:p w14:paraId="06C2BA1F" w14:textId="77777777" w:rsidR="00651DAF" w:rsidRDefault="00000000">
            <w:r>
              <w:t>USN-7</w:t>
            </w:r>
          </w:p>
        </w:tc>
        <w:tc>
          <w:tcPr>
            <w:tcW w:w="1234" w:type="dxa"/>
          </w:tcPr>
          <w:p w14:paraId="776ADB4D" w14:textId="77777777" w:rsidR="00651DAF" w:rsidRDefault="00000000">
            <w:r>
              <w:t>As a user, I can submit feedback after complaint resolution.</w:t>
            </w:r>
          </w:p>
        </w:tc>
        <w:tc>
          <w:tcPr>
            <w:tcW w:w="1234" w:type="dxa"/>
          </w:tcPr>
          <w:p w14:paraId="596C00F9" w14:textId="77777777" w:rsidR="00651DAF" w:rsidRDefault="00000000">
            <w:r>
              <w:t>2</w:t>
            </w:r>
          </w:p>
        </w:tc>
        <w:tc>
          <w:tcPr>
            <w:tcW w:w="1234" w:type="dxa"/>
          </w:tcPr>
          <w:p w14:paraId="1F6E2ECB" w14:textId="77777777" w:rsidR="00651DAF" w:rsidRDefault="00000000">
            <w:r>
              <w:t>Medium</w:t>
            </w:r>
          </w:p>
        </w:tc>
        <w:tc>
          <w:tcPr>
            <w:tcW w:w="1234" w:type="dxa"/>
          </w:tcPr>
          <w:p w14:paraId="6105EF85" w14:textId="77777777" w:rsidR="00651DAF" w:rsidRDefault="00000000">
            <w:r>
              <w:t>Awdhesh</w:t>
            </w:r>
          </w:p>
        </w:tc>
      </w:tr>
      <w:tr w:rsidR="00651DAF" w14:paraId="7421A460" w14:textId="77777777">
        <w:tc>
          <w:tcPr>
            <w:tcW w:w="1234" w:type="dxa"/>
          </w:tcPr>
          <w:p w14:paraId="36E63B40" w14:textId="77777777" w:rsidR="00651DAF" w:rsidRDefault="00000000">
            <w:r>
              <w:t>Sprint-4</w:t>
            </w:r>
          </w:p>
        </w:tc>
        <w:tc>
          <w:tcPr>
            <w:tcW w:w="1234" w:type="dxa"/>
          </w:tcPr>
          <w:p w14:paraId="397BE4E3" w14:textId="77777777" w:rsidR="00651DAF" w:rsidRDefault="00000000">
            <w:r>
              <w:t>Admin Panel</w:t>
            </w:r>
          </w:p>
        </w:tc>
        <w:tc>
          <w:tcPr>
            <w:tcW w:w="1234" w:type="dxa"/>
          </w:tcPr>
          <w:p w14:paraId="61089BC0" w14:textId="77777777" w:rsidR="00651DAF" w:rsidRDefault="00000000">
            <w:r>
              <w:t>USN-8</w:t>
            </w:r>
          </w:p>
        </w:tc>
        <w:tc>
          <w:tcPr>
            <w:tcW w:w="1234" w:type="dxa"/>
          </w:tcPr>
          <w:p w14:paraId="224BF2F0" w14:textId="77777777" w:rsidR="00651DAF" w:rsidRDefault="00000000">
            <w:r>
              <w:t>As an admin, I can manage users, complaints, and assign agents.</w:t>
            </w:r>
          </w:p>
        </w:tc>
        <w:tc>
          <w:tcPr>
            <w:tcW w:w="1234" w:type="dxa"/>
          </w:tcPr>
          <w:p w14:paraId="56B3A106" w14:textId="77777777" w:rsidR="00651DAF" w:rsidRDefault="00000000">
            <w:r>
              <w:t>4</w:t>
            </w:r>
          </w:p>
        </w:tc>
        <w:tc>
          <w:tcPr>
            <w:tcW w:w="1234" w:type="dxa"/>
          </w:tcPr>
          <w:p w14:paraId="44355A17" w14:textId="77777777" w:rsidR="00651DAF" w:rsidRDefault="00000000">
            <w:r>
              <w:t>High</w:t>
            </w:r>
          </w:p>
        </w:tc>
        <w:tc>
          <w:tcPr>
            <w:tcW w:w="1234" w:type="dxa"/>
          </w:tcPr>
          <w:p w14:paraId="4DCE084F" w14:textId="77777777" w:rsidR="00651DAF" w:rsidRDefault="00000000">
            <w:r>
              <w:t>Awdhesh</w:t>
            </w:r>
          </w:p>
        </w:tc>
      </w:tr>
    </w:tbl>
    <w:p w14:paraId="49ABE35F" w14:textId="77777777" w:rsidR="00651DAF" w:rsidRDefault="00000000">
      <w:pPr>
        <w:pStyle w:val="Heading1"/>
      </w:pPr>
      <w:r>
        <w:t>Project Tracker, Velocity &amp; Burndown Chart (4 Marks)</w:t>
      </w:r>
    </w:p>
    <w:tbl>
      <w:tblPr>
        <w:tblStyle w:val="TableGrid"/>
        <w:tblW w:w="0" w:type="auto"/>
        <w:tblLook w:val="04A0" w:firstRow="1" w:lastRow="0" w:firstColumn="1" w:lastColumn="0" w:noHBand="0" w:noVBand="1"/>
      </w:tblPr>
      <w:tblGrid>
        <w:gridCol w:w="1232"/>
        <w:gridCol w:w="1232"/>
        <w:gridCol w:w="1233"/>
        <w:gridCol w:w="1232"/>
        <w:gridCol w:w="1234"/>
        <w:gridCol w:w="1234"/>
        <w:gridCol w:w="1233"/>
      </w:tblGrid>
      <w:tr w:rsidR="00651DAF" w14:paraId="14773D03" w14:textId="77777777">
        <w:tc>
          <w:tcPr>
            <w:tcW w:w="1234" w:type="dxa"/>
          </w:tcPr>
          <w:p w14:paraId="623E8DF3" w14:textId="77777777" w:rsidR="00651DAF" w:rsidRDefault="00000000">
            <w:r>
              <w:t>Sprint</w:t>
            </w:r>
          </w:p>
        </w:tc>
        <w:tc>
          <w:tcPr>
            <w:tcW w:w="1234" w:type="dxa"/>
          </w:tcPr>
          <w:p w14:paraId="14D88656" w14:textId="77777777" w:rsidR="00651DAF" w:rsidRDefault="00000000">
            <w:r>
              <w:t>Total Story Points</w:t>
            </w:r>
          </w:p>
        </w:tc>
        <w:tc>
          <w:tcPr>
            <w:tcW w:w="1234" w:type="dxa"/>
          </w:tcPr>
          <w:p w14:paraId="51A649AA" w14:textId="77777777" w:rsidR="00651DAF" w:rsidRDefault="00000000">
            <w:r>
              <w:t>Duration</w:t>
            </w:r>
          </w:p>
        </w:tc>
        <w:tc>
          <w:tcPr>
            <w:tcW w:w="1234" w:type="dxa"/>
          </w:tcPr>
          <w:p w14:paraId="7364CFFA" w14:textId="77777777" w:rsidR="00651DAF" w:rsidRDefault="00000000">
            <w:r>
              <w:t>Sprint Start Date</w:t>
            </w:r>
          </w:p>
        </w:tc>
        <w:tc>
          <w:tcPr>
            <w:tcW w:w="1234" w:type="dxa"/>
          </w:tcPr>
          <w:p w14:paraId="7D8BA61F" w14:textId="77777777" w:rsidR="00651DAF" w:rsidRDefault="00000000">
            <w:r>
              <w:t>Sprint End Date (Planned)</w:t>
            </w:r>
          </w:p>
        </w:tc>
        <w:tc>
          <w:tcPr>
            <w:tcW w:w="1234" w:type="dxa"/>
          </w:tcPr>
          <w:p w14:paraId="717100A6" w14:textId="77777777" w:rsidR="00651DAF" w:rsidRDefault="00000000">
            <w:r>
              <w:t>Story Points Completed (as on Planned End Date)</w:t>
            </w:r>
          </w:p>
        </w:tc>
        <w:tc>
          <w:tcPr>
            <w:tcW w:w="1234" w:type="dxa"/>
          </w:tcPr>
          <w:p w14:paraId="1732D738" w14:textId="77777777" w:rsidR="00651DAF" w:rsidRDefault="00000000">
            <w:r>
              <w:t>Sprint Release Date (Actual)</w:t>
            </w:r>
          </w:p>
        </w:tc>
      </w:tr>
      <w:tr w:rsidR="00651DAF" w14:paraId="5EC32D3F" w14:textId="77777777">
        <w:tc>
          <w:tcPr>
            <w:tcW w:w="1234" w:type="dxa"/>
          </w:tcPr>
          <w:p w14:paraId="3D6C6260" w14:textId="77777777" w:rsidR="00651DAF" w:rsidRDefault="00000000">
            <w:r>
              <w:t>Sprint-1</w:t>
            </w:r>
          </w:p>
        </w:tc>
        <w:tc>
          <w:tcPr>
            <w:tcW w:w="1234" w:type="dxa"/>
          </w:tcPr>
          <w:p w14:paraId="0206BEE4" w14:textId="77777777" w:rsidR="00651DAF" w:rsidRDefault="00000000">
            <w:r>
              <w:t>4</w:t>
            </w:r>
          </w:p>
        </w:tc>
        <w:tc>
          <w:tcPr>
            <w:tcW w:w="1234" w:type="dxa"/>
          </w:tcPr>
          <w:p w14:paraId="57D5E547" w14:textId="77777777" w:rsidR="00651DAF" w:rsidRDefault="00000000">
            <w:r>
              <w:t>6 Days</w:t>
            </w:r>
          </w:p>
        </w:tc>
        <w:tc>
          <w:tcPr>
            <w:tcW w:w="1234" w:type="dxa"/>
          </w:tcPr>
          <w:p w14:paraId="43C9B454" w14:textId="77777777" w:rsidR="00651DAF" w:rsidRDefault="00000000">
            <w:r>
              <w:t>01 Aug 2025</w:t>
            </w:r>
          </w:p>
        </w:tc>
        <w:tc>
          <w:tcPr>
            <w:tcW w:w="1234" w:type="dxa"/>
          </w:tcPr>
          <w:p w14:paraId="2C17DBB3" w14:textId="77777777" w:rsidR="00651DAF" w:rsidRDefault="00000000">
            <w:r>
              <w:t>06 Aug 2025</w:t>
            </w:r>
          </w:p>
        </w:tc>
        <w:tc>
          <w:tcPr>
            <w:tcW w:w="1234" w:type="dxa"/>
          </w:tcPr>
          <w:p w14:paraId="2A542C0F" w14:textId="77777777" w:rsidR="00651DAF" w:rsidRDefault="00000000">
            <w:r>
              <w:t>4</w:t>
            </w:r>
          </w:p>
        </w:tc>
        <w:tc>
          <w:tcPr>
            <w:tcW w:w="1234" w:type="dxa"/>
          </w:tcPr>
          <w:p w14:paraId="7A2B009B" w14:textId="77777777" w:rsidR="00651DAF" w:rsidRDefault="00000000">
            <w:r>
              <w:t>06 Aug 2025</w:t>
            </w:r>
          </w:p>
        </w:tc>
      </w:tr>
      <w:tr w:rsidR="00651DAF" w14:paraId="28C427C5" w14:textId="77777777">
        <w:tc>
          <w:tcPr>
            <w:tcW w:w="1234" w:type="dxa"/>
          </w:tcPr>
          <w:p w14:paraId="00ABBC4E" w14:textId="77777777" w:rsidR="00651DAF" w:rsidRDefault="00000000">
            <w:r>
              <w:t>Sprint-2</w:t>
            </w:r>
          </w:p>
        </w:tc>
        <w:tc>
          <w:tcPr>
            <w:tcW w:w="1234" w:type="dxa"/>
          </w:tcPr>
          <w:p w14:paraId="5763BDD2" w14:textId="77777777" w:rsidR="00651DAF" w:rsidRDefault="00000000">
            <w:r>
              <w:t>5</w:t>
            </w:r>
          </w:p>
        </w:tc>
        <w:tc>
          <w:tcPr>
            <w:tcW w:w="1234" w:type="dxa"/>
          </w:tcPr>
          <w:p w14:paraId="2876180E" w14:textId="77777777" w:rsidR="00651DAF" w:rsidRDefault="00000000">
            <w:r>
              <w:t>6 Days</w:t>
            </w:r>
          </w:p>
        </w:tc>
        <w:tc>
          <w:tcPr>
            <w:tcW w:w="1234" w:type="dxa"/>
          </w:tcPr>
          <w:p w14:paraId="55858C34" w14:textId="77777777" w:rsidR="00651DAF" w:rsidRDefault="00000000">
            <w:r>
              <w:t>07 Aug 2025</w:t>
            </w:r>
          </w:p>
        </w:tc>
        <w:tc>
          <w:tcPr>
            <w:tcW w:w="1234" w:type="dxa"/>
          </w:tcPr>
          <w:p w14:paraId="7F608CCA" w14:textId="77777777" w:rsidR="00651DAF" w:rsidRDefault="00000000">
            <w:r>
              <w:t>12 Aug 2025</w:t>
            </w:r>
          </w:p>
        </w:tc>
        <w:tc>
          <w:tcPr>
            <w:tcW w:w="1234" w:type="dxa"/>
          </w:tcPr>
          <w:p w14:paraId="360622C9" w14:textId="77777777" w:rsidR="00651DAF" w:rsidRDefault="00000000">
            <w:r>
              <w:t>5</w:t>
            </w:r>
          </w:p>
        </w:tc>
        <w:tc>
          <w:tcPr>
            <w:tcW w:w="1234" w:type="dxa"/>
          </w:tcPr>
          <w:p w14:paraId="2471472C" w14:textId="77777777" w:rsidR="00651DAF" w:rsidRDefault="00000000">
            <w:r>
              <w:t>12 Aug 2025</w:t>
            </w:r>
          </w:p>
        </w:tc>
      </w:tr>
      <w:tr w:rsidR="00651DAF" w14:paraId="1929CFF0" w14:textId="77777777">
        <w:tc>
          <w:tcPr>
            <w:tcW w:w="1234" w:type="dxa"/>
          </w:tcPr>
          <w:p w14:paraId="083680AB" w14:textId="77777777" w:rsidR="00651DAF" w:rsidRDefault="00000000">
            <w:r>
              <w:t>Sprint-3</w:t>
            </w:r>
          </w:p>
        </w:tc>
        <w:tc>
          <w:tcPr>
            <w:tcW w:w="1234" w:type="dxa"/>
          </w:tcPr>
          <w:p w14:paraId="2DF2DA44" w14:textId="77777777" w:rsidR="00651DAF" w:rsidRDefault="00000000">
            <w:r>
              <w:t>8</w:t>
            </w:r>
          </w:p>
        </w:tc>
        <w:tc>
          <w:tcPr>
            <w:tcW w:w="1234" w:type="dxa"/>
          </w:tcPr>
          <w:p w14:paraId="58AC3ABE" w14:textId="77777777" w:rsidR="00651DAF" w:rsidRDefault="00000000">
            <w:r>
              <w:t>6 Days</w:t>
            </w:r>
          </w:p>
        </w:tc>
        <w:tc>
          <w:tcPr>
            <w:tcW w:w="1234" w:type="dxa"/>
          </w:tcPr>
          <w:p w14:paraId="62567545" w14:textId="77777777" w:rsidR="00651DAF" w:rsidRDefault="00000000">
            <w:r>
              <w:t>13 Aug 2025</w:t>
            </w:r>
          </w:p>
        </w:tc>
        <w:tc>
          <w:tcPr>
            <w:tcW w:w="1234" w:type="dxa"/>
          </w:tcPr>
          <w:p w14:paraId="29DDC7A3" w14:textId="77777777" w:rsidR="00651DAF" w:rsidRDefault="00000000">
            <w:r>
              <w:t>18 Aug 2025</w:t>
            </w:r>
          </w:p>
        </w:tc>
        <w:tc>
          <w:tcPr>
            <w:tcW w:w="1234" w:type="dxa"/>
          </w:tcPr>
          <w:p w14:paraId="3C407D73" w14:textId="77777777" w:rsidR="00651DAF" w:rsidRDefault="00000000">
            <w:r>
              <w:t>8</w:t>
            </w:r>
          </w:p>
        </w:tc>
        <w:tc>
          <w:tcPr>
            <w:tcW w:w="1234" w:type="dxa"/>
          </w:tcPr>
          <w:p w14:paraId="11197853" w14:textId="77777777" w:rsidR="00651DAF" w:rsidRDefault="00000000">
            <w:r>
              <w:t>18 Aug 2025</w:t>
            </w:r>
          </w:p>
        </w:tc>
      </w:tr>
      <w:tr w:rsidR="00651DAF" w14:paraId="7BE9DFE3" w14:textId="77777777">
        <w:tc>
          <w:tcPr>
            <w:tcW w:w="1234" w:type="dxa"/>
          </w:tcPr>
          <w:p w14:paraId="741ADE1C" w14:textId="77777777" w:rsidR="00651DAF" w:rsidRDefault="00000000">
            <w:r>
              <w:t>Sprint-4</w:t>
            </w:r>
          </w:p>
        </w:tc>
        <w:tc>
          <w:tcPr>
            <w:tcW w:w="1234" w:type="dxa"/>
          </w:tcPr>
          <w:p w14:paraId="45C7D3A7" w14:textId="77777777" w:rsidR="00651DAF" w:rsidRDefault="00000000">
            <w:r>
              <w:t>7</w:t>
            </w:r>
          </w:p>
        </w:tc>
        <w:tc>
          <w:tcPr>
            <w:tcW w:w="1234" w:type="dxa"/>
          </w:tcPr>
          <w:p w14:paraId="1E0F94B2" w14:textId="77777777" w:rsidR="00651DAF" w:rsidRDefault="00000000">
            <w:r>
              <w:t>6 Days</w:t>
            </w:r>
          </w:p>
        </w:tc>
        <w:tc>
          <w:tcPr>
            <w:tcW w:w="1234" w:type="dxa"/>
          </w:tcPr>
          <w:p w14:paraId="56C84123" w14:textId="77777777" w:rsidR="00651DAF" w:rsidRDefault="00000000">
            <w:r>
              <w:t>19 Aug 2025</w:t>
            </w:r>
          </w:p>
        </w:tc>
        <w:tc>
          <w:tcPr>
            <w:tcW w:w="1234" w:type="dxa"/>
          </w:tcPr>
          <w:p w14:paraId="5B77B8B3" w14:textId="77777777" w:rsidR="00651DAF" w:rsidRDefault="00000000">
            <w:r>
              <w:t>24 Aug 2025</w:t>
            </w:r>
          </w:p>
        </w:tc>
        <w:tc>
          <w:tcPr>
            <w:tcW w:w="1234" w:type="dxa"/>
          </w:tcPr>
          <w:p w14:paraId="1AF594D4" w14:textId="77777777" w:rsidR="00651DAF" w:rsidRDefault="00000000">
            <w:r>
              <w:t>7</w:t>
            </w:r>
          </w:p>
        </w:tc>
        <w:tc>
          <w:tcPr>
            <w:tcW w:w="1234" w:type="dxa"/>
          </w:tcPr>
          <w:p w14:paraId="5A5B4EC6" w14:textId="77777777" w:rsidR="00651DAF" w:rsidRDefault="00000000">
            <w:r>
              <w:t>24 Aug 2025</w:t>
            </w:r>
          </w:p>
        </w:tc>
      </w:tr>
    </w:tbl>
    <w:p w14:paraId="563EFF20" w14:textId="77777777" w:rsidR="00651DAF" w:rsidRDefault="00000000">
      <w:pPr>
        <w:pStyle w:val="Heading1"/>
      </w:pPr>
      <w:r>
        <w:t>Velocity:</w:t>
      </w:r>
    </w:p>
    <w:p w14:paraId="49CE4B9C" w14:textId="77777777" w:rsidR="00651DAF" w:rsidRDefault="00000000">
      <w:r>
        <w:t>Velocity = Total Story Points Completed / Number of Sprints</w:t>
      </w:r>
      <w:r>
        <w:br/>
        <w:t>Velocity = (4 + 5 + 8 + 7) / 4 = 24 / 4 = 6 Story Points per Sprint</w:t>
      </w:r>
    </w:p>
    <w:p w14:paraId="0A378979" w14:textId="77777777" w:rsidR="00651DAF" w:rsidRDefault="00000000">
      <w:pPr>
        <w:pStyle w:val="Heading1"/>
      </w:pPr>
      <w:r>
        <w:t>Burndown Chart:</w:t>
      </w:r>
    </w:p>
    <w:p w14:paraId="6D77D88A" w14:textId="087328C1" w:rsidR="0016261F" w:rsidRDefault="00000000">
      <w:r>
        <w:t>A burndown chart shows the remaining story points versus time. It visually tracks sprint progress, indicating how much work is left to complete and whether the project is on track for timely delivery.</w:t>
      </w:r>
    </w:p>
    <w:p w14:paraId="28E519F7" w14:textId="3BF55D7E" w:rsidR="0016261F" w:rsidRDefault="0016261F">
      <w:r>
        <w:rPr>
          <w:noProof/>
        </w:rPr>
        <w:lastRenderedPageBreak/>
        <w:drawing>
          <wp:inline distT="0" distB="0" distL="0" distR="0" wp14:anchorId="50C4C429" wp14:editId="4FB7DB04">
            <wp:extent cx="5043488" cy="2911415"/>
            <wp:effectExtent l="0" t="0" r="5080" b="3810"/>
            <wp:docPr id="12627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179" cy="2925091"/>
                    </a:xfrm>
                    <a:prstGeom prst="rect">
                      <a:avLst/>
                    </a:prstGeom>
                    <a:noFill/>
                    <a:ln>
                      <a:noFill/>
                    </a:ln>
                  </pic:spPr>
                </pic:pic>
              </a:graphicData>
            </a:graphic>
          </wp:inline>
        </w:drawing>
      </w:r>
    </w:p>
    <w:sectPr w:rsidR="00162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28929">
    <w:abstractNumId w:val="8"/>
  </w:num>
  <w:num w:numId="2" w16cid:durableId="1394162735">
    <w:abstractNumId w:val="6"/>
  </w:num>
  <w:num w:numId="3" w16cid:durableId="776143020">
    <w:abstractNumId w:val="5"/>
  </w:num>
  <w:num w:numId="4" w16cid:durableId="1864781528">
    <w:abstractNumId w:val="4"/>
  </w:num>
  <w:num w:numId="5" w16cid:durableId="1896627043">
    <w:abstractNumId w:val="7"/>
  </w:num>
  <w:num w:numId="6" w16cid:durableId="941035522">
    <w:abstractNumId w:val="3"/>
  </w:num>
  <w:num w:numId="7" w16cid:durableId="1404837567">
    <w:abstractNumId w:val="2"/>
  </w:num>
  <w:num w:numId="8" w16cid:durableId="878081316">
    <w:abstractNumId w:val="1"/>
  </w:num>
  <w:num w:numId="9" w16cid:durableId="141193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61F"/>
    <w:rsid w:val="0029639D"/>
    <w:rsid w:val="002D44C0"/>
    <w:rsid w:val="00326F90"/>
    <w:rsid w:val="00651D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3525B"/>
  <w14:defaultImageDpi w14:val="300"/>
  <w15:docId w15:val="{1B593BFE-FC0E-4890-9C24-0FE640B6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kotte yasaswini</cp:lastModifiedBy>
  <cp:revision>2</cp:revision>
  <dcterms:created xsi:type="dcterms:W3CDTF">2025-07-20T10:31:00Z</dcterms:created>
  <dcterms:modified xsi:type="dcterms:W3CDTF">2025-07-20T10:31:00Z</dcterms:modified>
  <cp:category/>
</cp:coreProperties>
</file>